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495" w:rsidRPr="00842225" w:rsidRDefault="00E63988">
      <w:pPr>
        <w:spacing w:after="240" w:line="360" w:lineRule="auto"/>
        <w:jc w:val="center"/>
        <w:rPr>
          <w:lang w:val="es-MX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75pt;margin-top:-21.75pt;width:99pt;height:67.85pt;z-index:251659264;mso-position-horizontal-relative:text;mso-position-vertical-relative:text;mso-width-relative:page;mso-height-relative:page">
            <v:imagedata r:id="rId7" o:title="logo vertical ChanequeSon"/>
          </v:shape>
        </w:pict>
      </w:r>
    </w:p>
    <w:p w:rsidR="00520495" w:rsidRPr="00842225" w:rsidRDefault="00842225">
      <w:pPr>
        <w:spacing w:after="240" w:line="360" w:lineRule="auto"/>
        <w:jc w:val="right"/>
        <w:rPr>
          <w:lang w:val="es-MX"/>
        </w:rPr>
      </w:pPr>
      <w:r>
        <w:rPr>
          <w:lang w:val="es-MX"/>
        </w:rPr>
        <w:t>Ciudad de México, 26 de enero de 2025</w:t>
      </w:r>
    </w:p>
    <w:p w:rsidR="00520495" w:rsidRPr="00842225" w:rsidRDefault="00842225">
      <w:pPr>
        <w:spacing w:after="240" w:line="360" w:lineRule="auto"/>
        <w:rPr>
          <w:lang w:val="es-MX"/>
        </w:rPr>
      </w:pPr>
      <w:r w:rsidRPr="00842225">
        <w:rPr>
          <w:lang w:val="es-MX"/>
        </w:rPr>
        <w:br/>
        <w:t xml:space="preserve">Benjamín </w:t>
      </w:r>
      <w:proofErr w:type="spellStart"/>
      <w:r w:rsidRPr="00842225">
        <w:rPr>
          <w:lang w:val="es-MX"/>
        </w:rPr>
        <w:t>Muratalla</w:t>
      </w:r>
      <w:proofErr w:type="spellEnd"/>
      <w:r w:rsidRPr="00842225">
        <w:rPr>
          <w:lang w:val="es-MX"/>
        </w:rPr>
        <w:br/>
        <w:t>Subdirector</w:t>
      </w:r>
      <w:r w:rsidRPr="00842225">
        <w:rPr>
          <w:lang w:val="es-MX"/>
        </w:rPr>
        <w:br/>
        <w:t>Fonoteca del Instituto Nacional de Antropología e Historia</w:t>
      </w:r>
      <w:r w:rsidRPr="00842225">
        <w:rPr>
          <w:lang w:val="es-MX"/>
        </w:rPr>
        <w:br/>
        <w:t>Presente</w:t>
      </w:r>
    </w:p>
    <w:p w:rsidR="00520495" w:rsidRPr="00842225" w:rsidRDefault="00842225">
      <w:pPr>
        <w:spacing w:after="240" w:line="360" w:lineRule="auto"/>
        <w:rPr>
          <w:lang w:val="es-MX"/>
        </w:rPr>
      </w:pPr>
      <w:r w:rsidRPr="00842225">
        <w:rPr>
          <w:lang w:val="es-MX"/>
        </w:rPr>
        <w:br/>
        <w:t xml:space="preserve">Estimado Benjamín </w:t>
      </w:r>
      <w:proofErr w:type="spellStart"/>
      <w:r w:rsidRPr="00842225">
        <w:rPr>
          <w:lang w:val="es-MX"/>
        </w:rPr>
        <w:t>Muratalla</w:t>
      </w:r>
      <w:proofErr w:type="spellEnd"/>
      <w:r w:rsidRPr="00842225">
        <w:rPr>
          <w:lang w:val="es-MX"/>
        </w:rPr>
        <w:t>:</w:t>
      </w:r>
    </w:p>
    <w:p w:rsidR="00842225" w:rsidRPr="00842225" w:rsidRDefault="00842225" w:rsidP="00842225">
      <w:pPr>
        <w:spacing w:after="240" w:line="360" w:lineRule="auto"/>
        <w:jc w:val="both"/>
        <w:rPr>
          <w:lang w:val="es-MX"/>
        </w:rPr>
      </w:pPr>
      <w:r w:rsidRPr="00842225">
        <w:rPr>
          <w:lang w:val="es-MX"/>
        </w:rPr>
        <w:t>Reciba un cordial saludo y nuestro reconocimiento por su destacada labor en la preservación y difusión del pat</w:t>
      </w:r>
      <w:r>
        <w:rPr>
          <w:lang w:val="es-MX"/>
        </w:rPr>
        <w:t>rimonio sonoro de nuestro país.</w:t>
      </w:r>
    </w:p>
    <w:p w:rsidR="00842225" w:rsidRPr="00842225" w:rsidRDefault="00842225" w:rsidP="00842225">
      <w:pPr>
        <w:spacing w:after="240" w:line="360" w:lineRule="auto"/>
        <w:jc w:val="both"/>
        <w:rPr>
          <w:lang w:val="es-MX"/>
        </w:rPr>
      </w:pPr>
      <w:r w:rsidRPr="00842225">
        <w:rPr>
          <w:lang w:val="es-MX"/>
        </w:rPr>
        <w:t xml:space="preserve">Nos dirigimos a usted para presentar el proyecto “Voces y Resonancias </w:t>
      </w:r>
      <w:proofErr w:type="spellStart"/>
      <w:r w:rsidRPr="00842225">
        <w:rPr>
          <w:lang w:val="es-MX"/>
        </w:rPr>
        <w:t>Afroterracalenteñas</w:t>
      </w:r>
      <w:proofErr w:type="spellEnd"/>
      <w:r w:rsidRPr="00842225">
        <w:rPr>
          <w:lang w:val="es-MX"/>
        </w:rPr>
        <w:t>”, resultado del</w:t>
      </w:r>
      <w:r>
        <w:rPr>
          <w:lang w:val="es-MX"/>
        </w:rPr>
        <w:t xml:space="preserve"> esfuerzo del grupo </w:t>
      </w:r>
      <w:proofErr w:type="spellStart"/>
      <w:r>
        <w:rPr>
          <w:lang w:val="es-MX"/>
        </w:rPr>
        <w:t>ChanequeSon</w:t>
      </w:r>
      <w:proofErr w:type="spellEnd"/>
      <w:r w:rsidRPr="00842225">
        <w:rPr>
          <w:lang w:val="es-MX"/>
        </w:rPr>
        <w:t>. Este disco recoge un repertorio que rescata sonoridades tradicionales producidas por instrumentos emblemáticos</w:t>
      </w:r>
      <w:r>
        <w:rPr>
          <w:lang w:val="es-MX"/>
        </w:rPr>
        <w:t xml:space="preserve"> que buscamos reinsertar en la </w:t>
      </w:r>
      <w:proofErr w:type="spellStart"/>
      <w:proofErr w:type="gramStart"/>
      <w:r>
        <w:rPr>
          <w:lang w:val="es-MX"/>
        </w:rPr>
        <w:t>practica</w:t>
      </w:r>
      <w:proofErr w:type="spellEnd"/>
      <w:proofErr w:type="gramEnd"/>
      <w:r>
        <w:rPr>
          <w:lang w:val="es-MX"/>
        </w:rPr>
        <w:t xml:space="preserve"> musical de nuestra </w:t>
      </w:r>
      <w:proofErr w:type="spellStart"/>
      <w:r>
        <w:rPr>
          <w:lang w:val="es-MX"/>
        </w:rPr>
        <w:t>region</w:t>
      </w:r>
      <w:proofErr w:type="spellEnd"/>
      <w:r w:rsidRPr="00842225">
        <w:rPr>
          <w:lang w:val="es-MX"/>
        </w:rPr>
        <w:t xml:space="preserve"> como la guitarra panzona, la chachalaca y la guitarra séptima. Además, incluye </w:t>
      </w:r>
      <w:r>
        <w:rPr>
          <w:lang w:val="es-MX"/>
        </w:rPr>
        <w:t>nuevas letras para piezas tradicionales.</w:t>
      </w:r>
    </w:p>
    <w:p w:rsidR="00842225" w:rsidRPr="00842225" w:rsidRDefault="00842225" w:rsidP="00842225">
      <w:pPr>
        <w:spacing w:after="240" w:line="360" w:lineRule="auto"/>
        <w:jc w:val="both"/>
        <w:rPr>
          <w:lang w:val="es-MX"/>
        </w:rPr>
      </w:pPr>
      <w:r w:rsidRPr="00842225">
        <w:rPr>
          <w:lang w:val="es-MX"/>
        </w:rPr>
        <w:t>Consideramos que este material enriquece el acervo de la Fonoteca del INAH al preservar y difundir expresiones artísticas que reflejan la diversidad cultural de nuestro país. Estamos disponibles para dialoga</w:t>
      </w:r>
      <w:r>
        <w:rPr>
          <w:lang w:val="es-MX"/>
        </w:rPr>
        <w:t>r sobre futuras colaboraciones.</w:t>
      </w:r>
    </w:p>
    <w:p w:rsidR="00520495" w:rsidRPr="00842225" w:rsidRDefault="00842225">
      <w:pPr>
        <w:spacing w:after="240" w:line="360" w:lineRule="auto"/>
        <w:rPr>
          <w:lang w:val="es-MX"/>
        </w:rPr>
      </w:pPr>
      <w:r w:rsidRPr="00842225">
        <w:rPr>
          <w:lang w:val="es-MX"/>
        </w:rPr>
        <w:t>Agradecemos su atención y quedamos a sus órdenes para cualquier información adicional.</w:t>
      </w:r>
      <w:r w:rsidRPr="00842225">
        <w:rPr>
          <w:lang w:val="es-MX"/>
        </w:rPr>
        <w:br/>
      </w:r>
      <w:r w:rsidRPr="00842225">
        <w:rPr>
          <w:lang w:val="es-MX"/>
        </w:rPr>
        <w:br/>
        <w:t>Atentamente,</w:t>
      </w:r>
      <w:r w:rsidRPr="00842225">
        <w:rPr>
          <w:lang w:val="es-MX"/>
        </w:rPr>
        <w:br/>
        <w:t>Allan Ulises Zepeda Ibarra</w:t>
      </w:r>
      <w:r w:rsidRPr="00842225">
        <w:rPr>
          <w:lang w:val="es-MX"/>
        </w:rPr>
        <w:br/>
        <w:t>(Coordinador del proyecto y músico)</w:t>
      </w:r>
      <w:r w:rsidRPr="00842225">
        <w:rPr>
          <w:lang w:val="es-MX"/>
        </w:rPr>
        <w:br/>
        <w:t>balaju01@gmail.com</w:t>
      </w:r>
      <w:r w:rsidRPr="00842225">
        <w:rPr>
          <w:lang w:val="es-MX"/>
        </w:rPr>
        <w:br/>
        <w:t>5534705635</w:t>
      </w:r>
    </w:p>
    <w:sectPr w:rsidR="00520495" w:rsidRPr="008422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0495"/>
    <w:rsid w:val="00842225"/>
    <w:rsid w:val="00A205ED"/>
    <w:rsid w:val="00AA1D8D"/>
    <w:rsid w:val="00B47730"/>
    <w:rsid w:val="00CB0664"/>
    <w:rsid w:val="00E639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7BC727-D9C0-470E-8B00-E2D8F3BB5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Allan Zepeda Ibarra</cp:lastModifiedBy>
  <cp:revision>4</cp:revision>
  <cp:lastPrinted>2025-01-29T17:48:00Z</cp:lastPrinted>
  <dcterms:created xsi:type="dcterms:W3CDTF">2013-12-23T23:15:00Z</dcterms:created>
  <dcterms:modified xsi:type="dcterms:W3CDTF">2025-01-30T09:33:00Z</dcterms:modified>
</cp:coreProperties>
</file>