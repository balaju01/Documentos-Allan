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74EF1" w:rsidRDefault="00674EF1">
      <w:pPr>
        <w:jc w:val="right"/>
        <w:rPr>
          <w:lang w:val="es-MX"/>
        </w:rPr>
      </w:pPr>
    </w:p>
    <w:p w:rsidR="00674EF1" w:rsidRDefault="00674EF1">
      <w:pPr>
        <w:jc w:val="right"/>
        <w:rPr>
          <w:lang w:val="es-MX"/>
        </w:rPr>
      </w:pPr>
    </w:p>
    <w:p w:rsidR="00674EF1" w:rsidRDefault="00674EF1">
      <w:pPr>
        <w:jc w:val="right"/>
        <w:rPr>
          <w:lang w:val="es-MX"/>
        </w:rPr>
      </w:pPr>
    </w:p>
    <w:p w:rsidR="00674EF1" w:rsidRDefault="00DB2B84">
      <w:pPr>
        <w:jc w:val="right"/>
        <w:rPr>
          <w:lang w:val="es-MX"/>
        </w:rPr>
      </w:pPr>
      <w:r>
        <w:rPr>
          <w:lang w:val="es-MX"/>
        </w:rPr>
        <w:t>Ciudad de México</w:t>
      </w:r>
      <w:r w:rsidR="00437B68">
        <w:rPr>
          <w:lang w:val="es-MX"/>
        </w:rPr>
        <w:t xml:space="preserve"> </w:t>
      </w:r>
      <w:r>
        <w:rPr>
          <w:lang w:val="es-MX"/>
        </w:rPr>
        <w:t>a 6 de Julio de 2022</w:t>
      </w:r>
    </w:p>
    <w:p w:rsidR="00674EF1" w:rsidRDefault="00437B68">
      <w:pPr>
        <w:jc w:val="right"/>
        <w:rPr>
          <w:lang w:val="es-MX"/>
        </w:rPr>
      </w:pPr>
      <w:r>
        <w:rPr>
          <w:b/>
          <w:bCs/>
          <w:lang w:val="es-MX"/>
        </w:rPr>
        <w:t xml:space="preserve">Asunto: </w:t>
      </w:r>
      <w:r>
        <w:rPr>
          <w:lang w:val="es-MX"/>
        </w:rPr>
        <w:t>Carta compromiso de colaboración</w:t>
      </w:r>
    </w:p>
    <w:p w:rsidR="00674EF1" w:rsidRDefault="00674EF1">
      <w:pPr>
        <w:jc w:val="right"/>
        <w:rPr>
          <w:lang w:val="es-MX"/>
        </w:rPr>
      </w:pPr>
    </w:p>
    <w:p w:rsidR="00674EF1" w:rsidRDefault="00674EF1">
      <w:pPr>
        <w:jc w:val="right"/>
        <w:rPr>
          <w:lang w:val="es-MX"/>
        </w:rPr>
      </w:pPr>
    </w:p>
    <w:p w:rsidR="00674EF1" w:rsidRPr="00DB2B84" w:rsidRDefault="00674EF1">
      <w:pPr>
        <w:rPr>
          <w:lang w:val="es-MX"/>
        </w:rPr>
      </w:pPr>
    </w:p>
    <w:p w:rsidR="00674EF1" w:rsidRDefault="00437B68">
      <w:pPr>
        <w:rPr>
          <w:lang w:val="es-MX"/>
        </w:rPr>
      </w:pPr>
      <w:r>
        <w:rPr>
          <w:lang w:val="es-MX"/>
        </w:rPr>
        <w:t>A quien corresponda</w:t>
      </w:r>
    </w:p>
    <w:p w:rsidR="00674EF1" w:rsidRDefault="00437B68">
      <w:pPr>
        <w:rPr>
          <w:rFonts w:ascii="Arial Narrow" w:hAnsi="Arial Narrow" w:cs="Arial Narrow"/>
          <w:sz w:val="20"/>
          <w:lang w:val="es-MX"/>
        </w:rPr>
      </w:pPr>
      <w:r>
        <w:rPr>
          <w:rFonts w:ascii="Arial Narrow" w:hAnsi="Arial Narrow" w:cs="Arial Narrow"/>
          <w:sz w:val="20"/>
          <w:lang w:val="es-MX"/>
        </w:rPr>
        <w:t xml:space="preserve">Comité Evaluador </w:t>
      </w:r>
    </w:p>
    <w:p w:rsidR="00674EF1" w:rsidRDefault="00437B68">
      <w:pPr>
        <w:rPr>
          <w:rFonts w:ascii="Arial Narrow" w:hAnsi="Arial Narrow" w:cs="Arial Narrow"/>
          <w:sz w:val="20"/>
          <w:lang w:val="es-MX"/>
        </w:rPr>
      </w:pPr>
      <w:r>
        <w:rPr>
          <w:rFonts w:ascii="Arial Narrow" w:hAnsi="Arial Narrow" w:cs="Arial Narrow"/>
          <w:sz w:val="20"/>
          <w:lang w:val="es-MX"/>
        </w:rPr>
        <w:t>Convocatoria de Infraestructura 2022</w:t>
      </w:r>
    </w:p>
    <w:p w:rsidR="00674EF1" w:rsidRDefault="00437B68">
      <w:pPr>
        <w:rPr>
          <w:rFonts w:ascii="Arial Narrow" w:hAnsi="Arial Narrow" w:cs="Arial Narrow"/>
          <w:sz w:val="20"/>
          <w:lang w:val="es-MX"/>
        </w:rPr>
      </w:pPr>
      <w:r>
        <w:rPr>
          <w:rFonts w:ascii="Arial Narrow" w:hAnsi="Arial Narrow" w:cs="Arial Narrow"/>
          <w:sz w:val="20"/>
          <w:lang w:val="es-MX"/>
        </w:rPr>
        <w:t>CONACYT</w:t>
      </w:r>
    </w:p>
    <w:p w:rsidR="00674EF1" w:rsidRDefault="00437B68">
      <w:pPr>
        <w:rPr>
          <w:lang w:val="es-MX"/>
        </w:rPr>
      </w:pPr>
      <w:r>
        <w:rPr>
          <w:lang w:val="es-MX"/>
        </w:rPr>
        <w:t>PRESENTE:</w:t>
      </w:r>
    </w:p>
    <w:p w:rsidR="00674EF1" w:rsidRDefault="00674EF1">
      <w:pPr>
        <w:rPr>
          <w:lang w:val="es-MX"/>
        </w:rPr>
      </w:pPr>
    </w:p>
    <w:p w:rsidR="00674EF1" w:rsidRDefault="00674EF1">
      <w:pPr>
        <w:rPr>
          <w:lang w:val="es-MX"/>
        </w:rPr>
      </w:pPr>
    </w:p>
    <w:p w:rsidR="00674EF1" w:rsidRDefault="00674EF1">
      <w:pPr>
        <w:rPr>
          <w:lang w:val="es-MX"/>
        </w:rPr>
      </w:pPr>
    </w:p>
    <w:p w:rsidR="00674EF1" w:rsidRDefault="00437B68">
      <w:pPr>
        <w:spacing w:line="360" w:lineRule="auto"/>
        <w:ind w:leftChars="200" w:left="480" w:rightChars="460" w:right="1104"/>
        <w:jc w:val="both"/>
        <w:rPr>
          <w:lang w:val="es-MX"/>
        </w:rPr>
      </w:pPr>
      <w:r>
        <w:rPr>
          <w:szCs w:val="24"/>
          <w:lang w:val="es-MX"/>
        </w:rPr>
        <w:t xml:space="preserve">Por medio de la presente hago constar que asumo el compromiso de colaboración interinstitucional </w:t>
      </w:r>
      <w:r>
        <w:rPr>
          <w:szCs w:val="24"/>
          <w:lang w:val="es-MX"/>
        </w:rPr>
        <w:t>entre el que suscribe y el Proyecto de infraestructura:</w:t>
      </w:r>
      <w:r>
        <w:rPr>
          <w:i/>
          <w:iCs/>
          <w:szCs w:val="24"/>
          <w:lang w:val="es-MX"/>
        </w:rPr>
        <w:t xml:space="preserve"> Equipamiento del Laboratorio de la Memoria</w:t>
      </w:r>
      <w:r>
        <w:rPr>
          <w:szCs w:val="24"/>
          <w:lang w:val="es-MX"/>
        </w:rPr>
        <w:t>, coordinado por la Facultad de Historia de la UMSNH, cuyo objetivo es ayudar a r</w:t>
      </w:r>
      <w:r>
        <w:rPr>
          <w:lang w:val="es-MX"/>
        </w:rPr>
        <w:t xml:space="preserve">esguardar los testimonios de vida de la generación nacida entre 1930 y 1950, </w:t>
      </w:r>
      <w:r>
        <w:rPr>
          <w:lang w:val="es-MX"/>
        </w:rPr>
        <w:t>centrados en la vida cotidiana, en distintas regiones del occidente de México.</w:t>
      </w:r>
    </w:p>
    <w:p w:rsidR="00674EF1" w:rsidRDefault="00437B68">
      <w:pPr>
        <w:spacing w:line="360" w:lineRule="auto"/>
        <w:ind w:leftChars="200" w:left="480" w:rightChars="460" w:right="1104"/>
        <w:jc w:val="both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Sin más por el momento quedo a sus órdenes para ampliar la información.</w:t>
      </w:r>
    </w:p>
    <w:p w:rsidR="00674EF1" w:rsidRDefault="00674EF1">
      <w:pPr>
        <w:ind w:leftChars="200" w:left="480"/>
        <w:jc w:val="both"/>
        <w:rPr>
          <w:lang w:val="es-MX"/>
        </w:rPr>
      </w:pPr>
    </w:p>
    <w:p w:rsidR="00674EF1" w:rsidRDefault="00674EF1">
      <w:pPr>
        <w:jc w:val="both"/>
        <w:rPr>
          <w:szCs w:val="24"/>
          <w:lang w:val="es-MX"/>
        </w:rPr>
      </w:pPr>
    </w:p>
    <w:p w:rsidR="00674EF1" w:rsidRPr="00DB2B84" w:rsidRDefault="00674EF1">
      <w:pPr>
        <w:jc w:val="both"/>
        <w:rPr>
          <w:szCs w:val="24"/>
          <w:lang w:val="es-MX"/>
        </w:rPr>
      </w:pPr>
    </w:p>
    <w:p w:rsidR="00674EF1" w:rsidRPr="00DB2B84" w:rsidRDefault="00674EF1">
      <w:pPr>
        <w:rPr>
          <w:lang w:val="es-MX"/>
        </w:rPr>
      </w:pPr>
    </w:p>
    <w:p w:rsidR="00674EF1" w:rsidRPr="00DB2B84" w:rsidRDefault="00674EF1">
      <w:pPr>
        <w:rPr>
          <w:lang w:val="es-MX"/>
        </w:rPr>
      </w:pPr>
    </w:p>
    <w:p w:rsidR="00674EF1" w:rsidRPr="00DB2B84" w:rsidRDefault="00863634">
      <w:pPr>
        <w:rPr>
          <w:lang w:val="es-MX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79.6pt;margin-top:2.8pt;width:49.85pt;height:72.4pt;z-index:-251657216;mso-position-horizontal-relative:text;mso-position-vertical-relative:text;mso-width-relative:page;mso-height-relative:page">
            <v:imagedata r:id="rId8" o:title="WhatsApp Image 2022-06-22 at 5" cropleft="2217f" cropright="950f"/>
          </v:shape>
        </w:pict>
      </w:r>
    </w:p>
    <w:p w:rsidR="00674EF1" w:rsidRDefault="00437B68">
      <w:pPr>
        <w:jc w:val="center"/>
        <w:rPr>
          <w:lang w:val="es-MX"/>
        </w:rPr>
      </w:pPr>
      <w:r>
        <w:rPr>
          <w:lang w:val="es-MX"/>
        </w:rPr>
        <w:t>Atentamente</w:t>
      </w:r>
      <w:bookmarkStart w:id="0" w:name="_GoBack"/>
      <w:bookmarkEnd w:id="0"/>
    </w:p>
    <w:p w:rsidR="00674EF1" w:rsidRDefault="00674EF1">
      <w:pPr>
        <w:jc w:val="center"/>
        <w:rPr>
          <w:lang w:val="es-MX"/>
        </w:rPr>
      </w:pPr>
    </w:p>
    <w:p w:rsidR="00674EF1" w:rsidRDefault="00674EF1">
      <w:pPr>
        <w:jc w:val="center"/>
        <w:rPr>
          <w:lang w:val="es-MX"/>
        </w:rPr>
      </w:pPr>
    </w:p>
    <w:p w:rsidR="00674EF1" w:rsidRDefault="00DB2B84">
      <w:pPr>
        <w:jc w:val="center"/>
        <w:rPr>
          <w:lang w:val="es-MX"/>
        </w:rPr>
      </w:pPr>
      <w:r>
        <w:rPr>
          <w:lang w:val="es-MX"/>
        </w:rPr>
        <w:t>Allan Ulises Zepeda Ibarra</w:t>
      </w:r>
    </w:p>
    <w:p w:rsidR="00674EF1" w:rsidRDefault="00DB2B84">
      <w:pPr>
        <w:jc w:val="center"/>
        <w:rPr>
          <w:rFonts w:ascii="Arial Narrow" w:hAnsi="Arial Narrow" w:cs="Arial Narrow"/>
          <w:sz w:val="20"/>
          <w:lang w:val="es-MX"/>
        </w:rPr>
      </w:pPr>
      <w:r>
        <w:rPr>
          <w:rFonts w:ascii="Arial Narrow" w:hAnsi="Arial Narrow" w:cs="Arial Narrow"/>
          <w:sz w:val="20"/>
          <w:lang w:val="es-MX"/>
        </w:rPr>
        <w:t>Productor y promotor de materiales fonográficos</w:t>
      </w:r>
    </w:p>
    <w:p w:rsidR="00674EF1" w:rsidRDefault="00DB2B84">
      <w:pPr>
        <w:jc w:val="center"/>
        <w:rPr>
          <w:rFonts w:ascii="Arial Narrow" w:hAnsi="Arial Narrow" w:cs="Arial Narrow"/>
          <w:sz w:val="20"/>
          <w:lang w:val="es-MX"/>
        </w:rPr>
      </w:pPr>
      <w:r>
        <w:rPr>
          <w:rFonts w:ascii="Arial Narrow" w:hAnsi="Arial Narrow" w:cs="Arial Narrow"/>
          <w:sz w:val="20"/>
          <w:lang w:val="es-MX"/>
        </w:rPr>
        <w:t>Música y Baile Tradicional A.C.</w:t>
      </w:r>
    </w:p>
    <w:sectPr w:rsidR="00674EF1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B68" w:rsidRDefault="00437B68">
      <w:r>
        <w:separator/>
      </w:r>
    </w:p>
  </w:endnote>
  <w:endnote w:type="continuationSeparator" w:id="0">
    <w:p w:rsidR="00437B68" w:rsidRDefault="00437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1" w:rsidRDefault="00437B68">
    <w:pPr>
      <w:pStyle w:val="Piedepgina"/>
      <w:jc w:val="center"/>
      <w:rPr>
        <w:lang w:val="es-MX"/>
      </w:rPr>
    </w:pPr>
    <w:r>
      <w:rPr>
        <w:lang w:val="es-MX"/>
      </w:rPr>
      <w:t>Dirección institucional, teléfonos, redes y dirección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B68" w:rsidRDefault="00437B68">
      <w:r>
        <w:separator/>
      </w:r>
    </w:p>
  </w:footnote>
  <w:footnote w:type="continuationSeparator" w:id="0">
    <w:p w:rsidR="00437B68" w:rsidRDefault="00437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EF1" w:rsidRDefault="00DB2B84">
    <w:pPr>
      <w:pStyle w:val="Encabezado"/>
      <w:jc w:val="center"/>
      <w:rPr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-49612</wp:posOffset>
          </wp:positionH>
          <wp:positionV relativeFrom="paragraph">
            <wp:posOffset>-255684</wp:posOffset>
          </wp:positionV>
          <wp:extent cx="1030605" cy="1005840"/>
          <wp:effectExtent l="0" t="0" r="0" b="3810"/>
          <wp:wrapNone/>
          <wp:docPr id="1" name="Imagen 1" descr="C:\Users\user\AppData\Local\Microsoft\Windows\INetCache\Content.Word\tCaXPsfG_4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tCaXPsfG_4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>
      <w:start w:val="1"/>
      <w:numFmt w:val="decimal"/>
      <w:pStyle w:val="Listaconnmeros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>
      <w:start w:val="1"/>
      <w:numFmt w:val="decimal"/>
      <w:pStyle w:val="Listaconnmeros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>
      <w:start w:val="1"/>
      <w:numFmt w:val="decimal"/>
      <w:pStyle w:val="Listaconnmeros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>
      <w:start w:val="1"/>
      <w:numFmt w:val="decimal"/>
      <w:pStyle w:val="Listaconnmeros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>
      <w:start w:val="1"/>
      <w:numFmt w:val="bullet"/>
      <w:pStyle w:val="Listaconvietas5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FFFFF81"/>
    <w:lvl w:ilvl="0">
      <w:start w:val="1"/>
      <w:numFmt w:val="bullet"/>
      <w:pStyle w:val="Listaconvietas4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FFFFF82"/>
    <w:lvl w:ilvl="0">
      <w:start w:val="1"/>
      <w:numFmt w:val="bullet"/>
      <w:pStyle w:val="Listaconvietas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FFFFF83"/>
    <w:lvl w:ilvl="0">
      <w:start w:val="1"/>
      <w:numFmt w:val="bullet"/>
      <w:pStyle w:val="Listaconvietas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FFFFFF88"/>
    <w:lvl w:ilvl="0">
      <w:start w:val="1"/>
      <w:numFmt w:val="decimal"/>
      <w:pStyle w:val="Listaconnmeros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>
      <w:start w:val="1"/>
      <w:numFmt w:val="bullet"/>
      <w:pStyle w:val="Listaconvietas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06269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37B68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74EF1"/>
    <w:rsid w:val="0068470E"/>
    <w:rsid w:val="00695DCD"/>
    <w:rsid w:val="006A05CC"/>
    <w:rsid w:val="006A35A7"/>
    <w:rsid w:val="006B2EC7"/>
    <w:rsid w:val="007152D7"/>
    <w:rsid w:val="00746C14"/>
    <w:rsid w:val="007C2C59"/>
    <w:rsid w:val="00801F23"/>
    <w:rsid w:val="00837632"/>
    <w:rsid w:val="0085640F"/>
    <w:rsid w:val="008567AA"/>
    <w:rsid w:val="00863634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33121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B2B84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2812B25"/>
    <w:rsid w:val="04930AE1"/>
    <w:rsid w:val="11BB6C8F"/>
    <w:rsid w:val="343A0557"/>
    <w:rsid w:val="38472837"/>
    <w:rsid w:val="41762A39"/>
    <w:rsid w:val="46062697"/>
    <w:rsid w:val="52CE3E70"/>
    <w:rsid w:val="6CEE510C"/>
    <w:rsid w:val="74252D60"/>
    <w:rsid w:val="752502C6"/>
    <w:rsid w:val="7670641A"/>
    <w:rsid w:val="7A66535A"/>
    <w:rsid w:val="7C13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 w:qFormat="0"/>
    <w:lsdException w:name="Body Text" w:qFormat="0"/>
    <w:lsdException w:name="Body Text First Indent 2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qFormat="0"/>
    <w:lsdException w:name="Table Simple 2" w:qFormat="0"/>
    <w:lsdException w:name="Table Colorful 1" w:qFormat="0"/>
    <w:lsdException w:name="Table Colorful 3" w:qFormat="0"/>
    <w:lsdException w:name="Table Columns 4" w:qFormat="0"/>
    <w:lsdException w:name="Table List 1" w:qFormat="0"/>
    <w:lsdException w:name="Table List 4" w:qFormat="0"/>
    <w:lsdException w:name="Table List 8" w:qFormat="0"/>
    <w:lsdException w:name="Table 3D effects 1" w:qFormat="0"/>
    <w:lsdException w:name="Table 3D effects 2" w:qFormat="0"/>
    <w:lsdException w:name="Table Elegant" w:qFormat="0"/>
    <w:lsdException w:name="Table Web 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semiHidden="1" w:uiPriority="99" w:unhideWhenUsed="1" w:qFormat="0"/>
    <w:lsdException w:name="Light List" w:semiHidden="1" w:uiPriority="99" w:unhideWhenUsed="1" w:qFormat="0"/>
    <w:lsdException w:name="Light Grid" w:semiHidden="1" w:uiPriority="99" w:unhideWhenUsed="1" w:qFormat="0"/>
    <w:lsdException w:name="Medium Shading 1" w:semiHidden="1" w:uiPriority="99" w:unhideWhenUsed="1" w:qFormat="0"/>
    <w:lsdException w:name="Medium Shading 2" w:semiHidden="1" w:uiPriority="99" w:unhideWhenUsed="1" w:qFormat="0"/>
    <w:lsdException w:name="Medium List 1" w:semiHidden="1" w:uiPriority="99" w:unhideWhenUsed="1" w:qFormat="0"/>
    <w:lsdException w:name="Medium List 2" w:semiHidden="1" w:uiPriority="99" w:unhideWhenUsed="1" w:qFormat="0"/>
    <w:lsdException w:name="Medium Grid 1" w:semiHidden="1" w:uiPriority="99" w:unhideWhenUsed="1" w:qFormat="0"/>
    <w:lsdException w:name="Medium Grid 2" w:semiHidden="1" w:uiPriority="99" w:unhideWhenUsed="1" w:qFormat="0"/>
    <w:lsdException w:name="Medium Grid 3" w:semiHidden="1" w:uiPriority="99" w:unhideWhenUsed="1" w:qFormat="0"/>
    <w:lsdException w:name="Dark List" w:semiHidden="1" w:uiPriority="99" w:unhideWhenUsed="1" w:qFormat="0"/>
    <w:lsdException w:name="Colorful Shading" w:semiHidden="1" w:uiPriority="99" w:unhideWhenUsed="1" w:qFormat="0"/>
    <w:lsdException w:name="Colorful List" w:semiHidden="1" w:uiPriority="99" w:unhideWhenUsed="1" w:qFormat="0"/>
    <w:lsdException w:name="Colorful Grid" w:semiHidden="1" w:uiPriority="99" w:unhideWhenUsed="1" w:qFormat="0"/>
    <w:lsdException w:name="Light Shading Accent 1" w:semiHidden="1" w:uiPriority="99" w:unhideWhenUsed="1" w:qFormat="0"/>
    <w:lsdException w:name="Light List Accent 1" w:semiHidden="1" w:uiPriority="99" w:unhideWhenUsed="1" w:qFormat="0"/>
    <w:lsdException w:name="Light Grid Accent 1" w:semiHidden="1" w:uiPriority="99" w:unhideWhenUsed="1" w:qFormat="0"/>
    <w:lsdException w:name="Medium Shading 1 Accent 1" w:semiHidden="1" w:uiPriority="99" w:unhideWhenUsed="1" w:qFormat="0"/>
    <w:lsdException w:name="Medium Shading 2 Accent 1" w:semiHidden="1" w:uiPriority="99" w:unhideWhenUsed="1" w:qFormat="0"/>
    <w:lsdException w:name="Medium List 1 Accent 1" w:semiHidden="1" w:uiPriority="99" w:unhideWhenUsed="1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semiHidden="1" w:uiPriority="99" w:unhideWhenUsed="1" w:qFormat="0"/>
    <w:lsdException w:name="Medium Grid 1 Accent 1" w:semiHidden="1" w:uiPriority="99" w:unhideWhenUsed="1" w:qFormat="0"/>
    <w:lsdException w:name="Medium Grid 2 Accent 1" w:semiHidden="1" w:uiPriority="99" w:unhideWhenUsed="1" w:qFormat="0"/>
    <w:lsdException w:name="Medium Grid 3 Accent 1" w:semiHidden="1" w:uiPriority="99" w:unhideWhenUsed="1" w:qFormat="0"/>
    <w:lsdException w:name="Dark List Accent 1" w:semiHidden="1" w:uiPriority="99" w:unhideWhenUsed="1" w:qFormat="0"/>
    <w:lsdException w:name="Colorful Shading Accent 1" w:semiHidden="1" w:uiPriority="99" w:unhideWhenUsed="1" w:qFormat="0"/>
    <w:lsdException w:name="Colorful List Accent 1" w:semiHidden="1" w:uiPriority="99" w:unhideWhenUsed="1" w:qFormat="0"/>
    <w:lsdException w:name="Colorful Grid Accent 1" w:semiHidden="1" w:uiPriority="99" w:unhideWhenUsed="1" w:qFormat="0"/>
    <w:lsdException w:name="Light Shading Accent 2" w:semiHidden="1" w:uiPriority="99" w:unhideWhenUsed="1" w:qFormat="0"/>
    <w:lsdException w:name="Light List Accent 2" w:semiHidden="1" w:uiPriority="99" w:unhideWhenUsed="1" w:qFormat="0"/>
    <w:lsdException w:name="Light Grid Accent 2" w:semiHidden="1" w:uiPriority="99" w:unhideWhenUsed="1" w:qFormat="0"/>
    <w:lsdException w:name="Medium Shading 1 Accent 2" w:semiHidden="1" w:uiPriority="99" w:unhideWhenUsed="1" w:qFormat="0"/>
    <w:lsdException w:name="Medium Shading 2 Accent 2" w:semiHidden="1" w:uiPriority="99" w:unhideWhenUsed="1" w:qFormat="0"/>
    <w:lsdException w:name="Medium List 1 Accent 2" w:semiHidden="1" w:uiPriority="99" w:unhideWhenUsed="1" w:qFormat="0"/>
    <w:lsdException w:name="Medium List 2 Accent 2" w:semiHidden="1" w:uiPriority="99" w:unhideWhenUsed="1" w:qFormat="0"/>
    <w:lsdException w:name="Medium Grid 1 Accent 2" w:semiHidden="1" w:uiPriority="99" w:unhideWhenUsed="1" w:qFormat="0"/>
    <w:lsdException w:name="Medium Grid 2 Accent 2" w:semiHidden="1" w:uiPriority="99" w:unhideWhenUsed="1" w:qFormat="0"/>
    <w:lsdException w:name="Medium Grid 3 Accent 2" w:semiHidden="1" w:uiPriority="99" w:unhideWhenUsed="1" w:qFormat="0"/>
    <w:lsdException w:name="Dark List Accent 2" w:semiHidden="1" w:uiPriority="99" w:unhideWhenUsed="1" w:qFormat="0"/>
    <w:lsdException w:name="Colorful Shading Accent 2" w:semiHidden="1" w:uiPriority="99" w:unhideWhenUsed="1" w:qFormat="0"/>
    <w:lsdException w:name="Colorful List Accent 2" w:semiHidden="1" w:uiPriority="99" w:unhideWhenUsed="1" w:qFormat="0"/>
    <w:lsdException w:name="Colorful Grid Accent 2" w:semiHidden="1" w:uiPriority="99" w:unhideWhenUsed="1" w:qFormat="0"/>
    <w:lsdException w:name="Light Shading Accent 3" w:semiHidden="1" w:uiPriority="99" w:unhideWhenUsed="1" w:qFormat="0"/>
    <w:lsdException w:name="Light List Accent 3" w:semiHidden="1" w:uiPriority="99" w:unhideWhenUsed="1" w:qFormat="0"/>
    <w:lsdException w:name="Light Grid Accent 3" w:semiHidden="1" w:uiPriority="99" w:unhideWhenUsed="1" w:qFormat="0"/>
    <w:lsdException w:name="Medium Shading 1 Accent 3" w:semiHidden="1" w:uiPriority="99" w:unhideWhenUsed="1" w:qFormat="0"/>
    <w:lsdException w:name="Medium Shading 2 Accent 3" w:semiHidden="1" w:uiPriority="99" w:unhideWhenUsed="1" w:qFormat="0"/>
    <w:lsdException w:name="Medium List 1 Accent 3" w:semiHidden="1" w:uiPriority="99" w:unhideWhenUsed="1" w:qFormat="0"/>
    <w:lsdException w:name="Medium List 2 Accent 3" w:semiHidden="1" w:uiPriority="99" w:unhideWhenUsed="1" w:qFormat="0"/>
    <w:lsdException w:name="Medium Grid 1 Accent 3" w:semiHidden="1" w:uiPriority="99" w:unhideWhenUsed="1" w:qFormat="0"/>
    <w:lsdException w:name="Medium Grid 2 Accent 3" w:semiHidden="1" w:uiPriority="99" w:unhideWhenUsed="1" w:qFormat="0"/>
    <w:lsdException w:name="Medium Grid 3 Accent 3" w:semiHidden="1" w:uiPriority="99" w:unhideWhenUsed="1" w:qFormat="0"/>
    <w:lsdException w:name="Dark List Accent 3" w:semiHidden="1" w:uiPriority="99" w:unhideWhenUsed="1" w:qFormat="0"/>
    <w:lsdException w:name="Colorful Shading Accent 3" w:semiHidden="1" w:uiPriority="99" w:unhideWhenUsed="1" w:qFormat="0"/>
    <w:lsdException w:name="Colorful List Accent 3" w:semiHidden="1" w:uiPriority="99" w:unhideWhenUsed="1" w:qFormat="0"/>
    <w:lsdException w:name="Colorful Grid Accent 3" w:semiHidden="1" w:uiPriority="99" w:unhideWhenUsed="1" w:qFormat="0"/>
    <w:lsdException w:name="Light Shading Accent 4" w:semiHidden="1" w:uiPriority="99" w:unhideWhenUsed="1" w:qFormat="0"/>
    <w:lsdException w:name="Light List Accent 4" w:semiHidden="1" w:uiPriority="99" w:unhideWhenUsed="1" w:qFormat="0"/>
    <w:lsdException w:name="Light Grid Accent 4" w:semiHidden="1" w:uiPriority="99" w:unhideWhenUsed="1" w:qFormat="0"/>
    <w:lsdException w:name="Medium Shading 1 Accent 4" w:semiHidden="1" w:uiPriority="99" w:unhideWhenUsed="1" w:qFormat="0"/>
    <w:lsdException w:name="Medium Shading 2 Accent 4" w:semiHidden="1" w:uiPriority="99" w:unhideWhenUsed="1" w:qFormat="0"/>
    <w:lsdException w:name="Medium List 1 Accent 4" w:semiHidden="1" w:uiPriority="99" w:unhideWhenUsed="1" w:qFormat="0"/>
    <w:lsdException w:name="Medium List 2 Accent 4" w:semiHidden="1" w:uiPriority="99" w:unhideWhenUsed="1" w:qFormat="0"/>
    <w:lsdException w:name="Medium Grid 1 Accent 4" w:semiHidden="1" w:uiPriority="99" w:unhideWhenUsed="1" w:qFormat="0"/>
    <w:lsdException w:name="Medium Grid 2 Accent 4" w:semiHidden="1" w:uiPriority="99" w:unhideWhenUsed="1" w:qFormat="0"/>
    <w:lsdException w:name="Medium Grid 3 Accent 4" w:semiHidden="1" w:uiPriority="99" w:unhideWhenUsed="1" w:qFormat="0"/>
    <w:lsdException w:name="Dark List Accent 4" w:semiHidden="1" w:uiPriority="99" w:unhideWhenUsed="1" w:qFormat="0"/>
    <w:lsdException w:name="Colorful Shading Accent 4" w:semiHidden="1" w:uiPriority="99" w:unhideWhenUsed="1" w:qFormat="0"/>
    <w:lsdException w:name="Colorful List Accent 4" w:semiHidden="1" w:uiPriority="99" w:unhideWhenUsed="1" w:qFormat="0"/>
    <w:lsdException w:name="Colorful Grid Accent 4" w:semiHidden="1" w:uiPriority="99" w:unhideWhenUsed="1" w:qFormat="0"/>
    <w:lsdException w:name="Light Shading Accent 5" w:semiHidden="1" w:uiPriority="99" w:unhideWhenUsed="1" w:qFormat="0"/>
    <w:lsdException w:name="Light List Accent 5" w:semiHidden="1" w:uiPriority="99" w:unhideWhenUsed="1" w:qFormat="0"/>
    <w:lsdException w:name="Light Grid Accent 5" w:semiHidden="1" w:uiPriority="99" w:unhideWhenUsed="1" w:qFormat="0"/>
    <w:lsdException w:name="Medium Shading 1 Accent 5" w:semiHidden="1" w:uiPriority="99" w:unhideWhenUsed="1" w:qFormat="0"/>
    <w:lsdException w:name="Medium Shading 2 Accent 5" w:semiHidden="1" w:uiPriority="99" w:unhideWhenUsed="1" w:qFormat="0"/>
    <w:lsdException w:name="Medium List 1 Accent 5" w:semiHidden="1" w:uiPriority="99" w:unhideWhenUsed="1" w:qFormat="0"/>
    <w:lsdException w:name="Medium List 2 Accent 5" w:semiHidden="1" w:uiPriority="99" w:unhideWhenUsed="1" w:qFormat="0"/>
    <w:lsdException w:name="Medium Grid 1 Accent 5" w:semiHidden="1" w:uiPriority="99" w:unhideWhenUsed="1" w:qFormat="0"/>
    <w:lsdException w:name="Medium Grid 2 Accent 5" w:semiHidden="1" w:uiPriority="99" w:unhideWhenUsed="1" w:qFormat="0"/>
    <w:lsdException w:name="Medium Grid 3 Accent 5" w:semiHidden="1" w:uiPriority="99" w:unhideWhenUsed="1" w:qFormat="0"/>
    <w:lsdException w:name="Dark List Accent 5" w:semiHidden="1" w:uiPriority="99" w:unhideWhenUsed="1" w:qFormat="0"/>
    <w:lsdException w:name="Colorful Shading Accent 5" w:semiHidden="1" w:uiPriority="99" w:unhideWhenUsed="1" w:qFormat="0"/>
    <w:lsdException w:name="Colorful List Accent 5" w:semiHidden="1" w:uiPriority="99" w:unhideWhenUsed="1" w:qFormat="0"/>
    <w:lsdException w:name="Colorful Grid Accent 5" w:semiHidden="1" w:uiPriority="99" w:unhideWhenUsed="1" w:qFormat="0"/>
    <w:lsdException w:name="Light Shading Accent 6" w:semiHidden="1" w:uiPriority="99" w:unhideWhenUsed="1" w:qFormat="0"/>
    <w:lsdException w:name="Light List Accent 6" w:semiHidden="1" w:uiPriority="99" w:unhideWhenUsed="1" w:qFormat="0"/>
    <w:lsdException w:name="Light Grid Accent 6" w:semiHidden="1" w:uiPriority="99" w:unhideWhenUsed="1" w:qFormat="0"/>
    <w:lsdException w:name="Medium Shading 1 Accent 6" w:semiHidden="1" w:uiPriority="99" w:unhideWhenUsed="1" w:qFormat="0"/>
    <w:lsdException w:name="Medium Shading 2 Accent 6" w:semiHidden="1" w:uiPriority="99" w:unhideWhenUsed="1" w:qFormat="0"/>
    <w:lsdException w:name="Medium List 1 Accent 6" w:semiHidden="1" w:uiPriority="99" w:unhideWhenUsed="1" w:qFormat="0"/>
    <w:lsdException w:name="Medium List 2 Accent 6" w:semiHidden="1" w:uiPriority="99" w:unhideWhenUsed="1" w:qFormat="0"/>
    <w:lsdException w:name="Medium Grid 1 Accent 6" w:semiHidden="1" w:uiPriority="99" w:unhideWhenUsed="1" w:qFormat="0"/>
    <w:lsdException w:name="Medium Grid 2 Accent 6" w:semiHidden="1" w:uiPriority="99" w:unhideWhenUsed="1" w:qFormat="0"/>
    <w:lsdException w:name="Medium Grid 3 Accent 6" w:semiHidden="1" w:uiPriority="99" w:unhideWhenUsed="1" w:qFormat="0"/>
    <w:lsdException w:name="Dark List Accent 6" w:semiHidden="1" w:uiPriority="99" w:unhideWhenUsed="1" w:qFormat="0"/>
    <w:lsdException w:name="Colorful Shading Accent 6" w:semiHidden="1" w:uiPriority="99" w:unhideWhenUsed="1" w:qFormat="0"/>
    <w:lsdException w:name="Colorful List Accent 6" w:semiHidden="1" w:uiPriority="99" w:unhideWhenUsed="1" w:qFormat="0"/>
    <w:lsdException w:name="Colorful Grid Accent 6" w:semiHidden="1" w:uiPriority="99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semiHidden/>
    <w:unhideWhenUsed/>
    <w:qFormat/>
    <w:pPr>
      <w:keepNext/>
      <w:keepLines/>
      <w:jc w:val="both"/>
      <w:outlineLvl w:val="1"/>
    </w:pPr>
    <w:rPr>
      <w:rFonts w:cs="Arial"/>
      <w:bCs/>
      <w:iCs/>
      <w:sz w:val="20"/>
      <w:szCs w:val="28"/>
      <w:lang w:val="es-ES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bCs/>
      <w:sz w:val="22"/>
      <w:szCs w:val="22"/>
      <w:lang w:val="es-ES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  <w:rPr>
      <w:szCs w:val="24"/>
      <w:lang w:val="es-ES"/>
    </w:r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  <w:iCs/>
      <w:szCs w:val="24"/>
      <w:lang w:val="es-ES"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qFormat/>
    <w:rPr>
      <w:i/>
      <w:iCs/>
    </w:rPr>
  </w:style>
  <w:style w:type="character" w:styleId="AcrnimoHTML">
    <w:name w:val="HTML Acronym"/>
    <w:basedOn w:val="Fuentedeprrafopredeter"/>
    <w:qFormat/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qFormat/>
  </w:style>
  <w:style w:type="character" w:styleId="MquinadeescribirHTML">
    <w:name w:val="HTML Typewriter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qFormat/>
    <w:rPr>
      <w:sz w:val="21"/>
      <w:szCs w:val="21"/>
    </w:rPr>
  </w:style>
  <w:style w:type="character" w:styleId="EjemplodeHTML">
    <w:name w:val="HTML Sample"/>
    <w:basedOn w:val="Fuentedeprrafopredeter"/>
    <w:qFormat/>
    <w:rPr>
      <w:rFonts w:ascii="Courier New" w:hAnsi="Courier New" w:cs="Courier New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character" w:styleId="CitaHTML">
    <w:name w:val="HTML Cite"/>
    <w:basedOn w:val="Fuentedeprrafopredeter"/>
    <w:qFormat/>
    <w:rPr>
      <w:i/>
      <w:iCs/>
    </w:rPr>
  </w:style>
  <w:style w:type="character" w:styleId="DefinicinHTML">
    <w:name w:val="HTML Definition"/>
    <w:basedOn w:val="Fuentedeprrafopredeter"/>
    <w:qFormat/>
    <w:rPr>
      <w:i/>
      <w:i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styleId="TecladoHTML">
    <w:name w:val="HTML Keyboard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Continuarlista2">
    <w:name w:val="List Continue 2"/>
    <w:basedOn w:val="Normal"/>
    <w:qFormat/>
    <w:pPr>
      <w:spacing w:after="120"/>
      <w:ind w:left="720"/>
    </w:pPr>
  </w:style>
  <w:style w:type="paragraph" w:styleId="ndice1">
    <w:name w:val="index 1"/>
    <w:basedOn w:val="Normal"/>
    <w:next w:val="Normal"/>
    <w:qFormat/>
  </w:style>
  <w:style w:type="paragraph" w:styleId="TDC3">
    <w:name w:val="toc 3"/>
    <w:basedOn w:val="Normal"/>
    <w:next w:val="Normal"/>
    <w:qFormat/>
    <w:pPr>
      <w:ind w:leftChars="400" w:left="840"/>
    </w:pPr>
  </w:style>
  <w:style w:type="paragraph" w:styleId="ndice7">
    <w:name w:val="index 7"/>
    <w:basedOn w:val="Normal"/>
    <w:next w:val="Normal"/>
    <w:qFormat/>
    <w:pPr>
      <w:ind w:leftChars="1200" w:left="1200"/>
    </w:pPr>
  </w:style>
  <w:style w:type="paragraph" w:styleId="Textonotapie">
    <w:name w:val="footnote text"/>
    <w:basedOn w:val="Normal"/>
    <w:qFormat/>
    <w:pPr>
      <w:snapToGrid w:val="0"/>
    </w:pPr>
    <w:rPr>
      <w:sz w:val="18"/>
      <w:szCs w:val="18"/>
    </w:rPr>
  </w:style>
  <w:style w:type="paragraph" w:styleId="TDC9">
    <w:name w:val="toc 9"/>
    <w:basedOn w:val="Normal"/>
    <w:next w:val="Normal"/>
    <w:qFormat/>
    <w:pPr>
      <w:ind w:leftChars="1600" w:left="3360"/>
    </w:pPr>
  </w:style>
  <w:style w:type="paragraph" w:styleId="Epgrafe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TDC7">
    <w:name w:val="toc 7"/>
    <w:basedOn w:val="Normal"/>
    <w:next w:val="Normal"/>
    <w:qFormat/>
    <w:pPr>
      <w:ind w:leftChars="1200" w:left="2520"/>
    </w:pPr>
  </w:style>
  <w:style w:type="paragraph" w:styleId="TDC1">
    <w:name w:val="toc 1"/>
    <w:basedOn w:val="Normal"/>
    <w:next w:val="Normal"/>
    <w:qFormat/>
  </w:style>
  <w:style w:type="paragraph" w:styleId="Encabezadodelista">
    <w:name w:val="toa heading"/>
    <w:basedOn w:val="Normal"/>
    <w:next w:val="Normal"/>
    <w:qFormat/>
    <w:pPr>
      <w:spacing w:before="120"/>
    </w:pPr>
    <w:rPr>
      <w:rFonts w:ascii="Arial" w:hAnsi="Arial" w:cs="Arial"/>
      <w:szCs w:val="24"/>
    </w:rPr>
  </w:style>
  <w:style w:type="paragraph" w:styleId="ndice4">
    <w:name w:val="index 4"/>
    <w:basedOn w:val="Normal"/>
    <w:next w:val="Normal"/>
    <w:qFormat/>
    <w:pPr>
      <w:ind w:leftChars="600" w:left="600"/>
    </w:pPr>
  </w:style>
  <w:style w:type="paragraph" w:styleId="Mapadeldocumento">
    <w:name w:val="Document Map"/>
    <w:basedOn w:val="Normal"/>
    <w:qFormat/>
    <w:pPr>
      <w:shd w:val="clear" w:color="auto" w:fill="000080"/>
    </w:pPr>
  </w:style>
  <w:style w:type="paragraph" w:styleId="TDC8">
    <w:name w:val="toc 8"/>
    <w:basedOn w:val="Normal"/>
    <w:next w:val="Normal"/>
    <w:qFormat/>
    <w:pPr>
      <w:ind w:leftChars="1400" w:left="2940"/>
    </w:pPr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Texto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ndice3">
    <w:name w:val="index 3"/>
    <w:basedOn w:val="Normal"/>
    <w:next w:val="Normal"/>
    <w:qFormat/>
    <w:pPr>
      <w:ind w:leftChars="400" w:left="400"/>
    </w:pPr>
  </w:style>
  <w:style w:type="paragraph" w:styleId="Textonotaalfinal">
    <w:name w:val="endnote text"/>
    <w:basedOn w:val="Normal"/>
    <w:qFormat/>
    <w:pPr>
      <w:snapToGrid w:val="0"/>
    </w:pPr>
  </w:style>
  <w:style w:type="paragraph" w:styleId="Continuarlista3">
    <w:name w:val="List Continue 3"/>
    <w:basedOn w:val="Normal"/>
    <w:qFormat/>
    <w:pPr>
      <w:spacing w:after="120"/>
      <w:ind w:left="1080"/>
    </w:pPr>
  </w:style>
  <w:style w:type="paragraph" w:styleId="ndice8">
    <w:name w:val="index 8"/>
    <w:basedOn w:val="Normal"/>
    <w:next w:val="Normal"/>
    <w:qFormat/>
    <w:pPr>
      <w:ind w:leftChars="1400" w:left="1400"/>
    </w:pPr>
  </w:style>
  <w:style w:type="paragraph" w:styleId="ndice5">
    <w:name w:val="index 5"/>
    <w:basedOn w:val="Normal"/>
    <w:next w:val="Normal"/>
    <w:qFormat/>
    <w:pPr>
      <w:ind w:leftChars="800" w:left="800"/>
    </w:pPr>
  </w:style>
  <w:style w:type="paragraph" w:styleId="ndice2">
    <w:name w:val="index 2"/>
    <w:basedOn w:val="Normal"/>
    <w:next w:val="Normal"/>
    <w:qFormat/>
    <w:pPr>
      <w:ind w:leftChars="200" w:left="200"/>
    </w:p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comentario">
    <w:name w:val="annotation text"/>
    <w:basedOn w:val="Normal"/>
    <w:qFormat/>
  </w:style>
  <w:style w:type="paragraph" w:styleId="Textodeglobo">
    <w:name w:val="Balloon Text"/>
    <w:basedOn w:val="Normal"/>
    <w:qFormat/>
    <w:rPr>
      <w:sz w:val="16"/>
      <w:szCs w:val="16"/>
    </w:rPr>
  </w:style>
  <w:style w:type="paragraph" w:styleId="Cierre">
    <w:name w:val="Closing"/>
    <w:basedOn w:val="Normal"/>
    <w:qFormat/>
    <w:pPr>
      <w:ind w:left="4320"/>
    </w:pPr>
  </w:style>
  <w:style w:type="paragraph" w:styleId="TDC6">
    <w:name w:val="toc 6"/>
    <w:basedOn w:val="Normal"/>
    <w:next w:val="Normal"/>
    <w:qFormat/>
    <w:pPr>
      <w:ind w:leftChars="1000" w:left="2100"/>
    </w:pPr>
  </w:style>
  <w:style w:type="paragraph" w:styleId="TDC5">
    <w:name w:val="toc 5"/>
    <w:basedOn w:val="Normal"/>
    <w:next w:val="Normal"/>
    <w:qFormat/>
    <w:pPr>
      <w:ind w:leftChars="800" w:left="1680"/>
    </w:pPr>
  </w:style>
  <w:style w:type="paragraph" w:styleId="Tabladeilustraciones">
    <w:name w:val="table of figures"/>
    <w:basedOn w:val="Normal"/>
    <w:next w:val="Normal"/>
    <w:qFormat/>
    <w:pPr>
      <w:ind w:leftChars="200" w:left="200" w:hangingChars="200" w:hanging="200"/>
    </w:pPr>
  </w:style>
  <w:style w:type="paragraph" w:styleId="ndice9">
    <w:name w:val="index 9"/>
    <w:basedOn w:val="Normal"/>
    <w:next w:val="Normal"/>
    <w:qFormat/>
    <w:pPr>
      <w:ind w:leftChars="1600" w:left="1600"/>
    </w:pPr>
  </w:style>
  <w:style w:type="paragraph" w:styleId="TDC4">
    <w:name w:val="toc 4"/>
    <w:basedOn w:val="Normal"/>
    <w:next w:val="Normal"/>
    <w:qFormat/>
    <w:pPr>
      <w:ind w:leftChars="600" w:left="1260"/>
    </w:pPr>
  </w:style>
  <w:style w:type="paragraph" w:styleId="ndice6">
    <w:name w:val="index 6"/>
    <w:basedOn w:val="Normal"/>
    <w:next w:val="Normal"/>
    <w:qFormat/>
    <w:pPr>
      <w:ind w:leftChars="1000" w:left="1000"/>
    </w:pPr>
  </w:style>
  <w:style w:type="paragraph" w:styleId="Continuarlista">
    <w:name w:val="List Continue"/>
    <w:basedOn w:val="Normal"/>
    <w:qFormat/>
    <w:pPr>
      <w:spacing w:after="120"/>
      <w:ind w:left="360"/>
    </w:pPr>
  </w:style>
  <w:style w:type="paragraph" w:styleId="Textoconsangra">
    <w:name w:val="table of authorities"/>
    <w:basedOn w:val="Normal"/>
    <w:next w:val="Normal"/>
    <w:qFormat/>
    <w:pPr>
      <w:ind w:leftChars="200" w:left="420"/>
    </w:pPr>
  </w:style>
  <w:style w:type="paragraph" w:styleId="Ttulodendice">
    <w:name w:val="index heading"/>
    <w:basedOn w:val="Normal"/>
    <w:next w:val="ndice1"/>
    <w:qFormat/>
    <w:rPr>
      <w:rFonts w:ascii="Arial" w:hAnsi="Arial" w:cs="Arial"/>
      <w:b/>
      <w:bCs/>
    </w:rPr>
  </w:style>
  <w:style w:type="paragraph" w:styleId="Continuarlista4">
    <w:name w:val="List Continue 4"/>
    <w:basedOn w:val="Normal"/>
    <w:qFormat/>
    <w:pPr>
      <w:spacing w:after="120"/>
      <w:ind w:left="1440"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Lista3">
    <w:name w:val="List 3"/>
    <w:basedOn w:val="Normal"/>
    <w:qFormat/>
    <w:pPr>
      <w:ind w:left="1080" w:hanging="360"/>
    </w:pPr>
  </w:style>
  <w:style w:type="paragraph" w:styleId="Encabezadodenota">
    <w:name w:val="Note Heading"/>
    <w:basedOn w:val="Normal"/>
    <w:next w:val="Normal"/>
    <w:qFormat/>
  </w:style>
  <w:style w:type="paragraph" w:styleId="Remitedesobre">
    <w:name w:val="envelope return"/>
    <w:basedOn w:val="Normal"/>
    <w:qFormat/>
    <w:rPr>
      <w:rFonts w:ascii="Arial" w:hAnsi="Arial" w:cs="Arial"/>
      <w:sz w:val="20"/>
    </w:rPr>
  </w:style>
  <w:style w:type="paragraph" w:styleId="Continuarlista5">
    <w:name w:val="List Continue 5"/>
    <w:basedOn w:val="Normal"/>
    <w:qFormat/>
    <w:pPr>
      <w:spacing w:after="120"/>
      <w:ind w:left="1800"/>
    </w:pPr>
  </w:style>
  <w:style w:type="paragraph" w:styleId="Listaconnmeros2">
    <w:name w:val="List Number 2"/>
    <w:basedOn w:val="Normal"/>
    <w:qFormat/>
    <w:pPr>
      <w:numPr>
        <w:numId w:val="1"/>
      </w:numPr>
    </w:p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Listaconnmeros4">
    <w:name w:val="List Number 4"/>
    <w:basedOn w:val="Normal"/>
    <w:qFormat/>
    <w:pPr>
      <w:numPr>
        <w:numId w:val="2"/>
      </w:numPr>
    </w:pPr>
  </w:style>
  <w:style w:type="paragraph" w:styleId="Listaconnmeros3">
    <w:name w:val="List Number 3"/>
    <w:basedOn w:val="Normal"/>
    <w:qFormat/>
    <w:pPr>
      <w:numPr>
        <w:numId w:val="3"/>
      </w:numPr>
    </w:pPr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</w:rPr>
  </w:style>
  <w:style w:type="paragraph" w:styleId="Sangra3detindependiente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Direccinsobre">
    <w:name w:val="envelope address"/>
    <w:basedOn w:val="Normal"/>
    <w:qFormat/>
    <w:pPr>
      <w:framePr w:w="7920" w:h="1980" w:hRule="exact" w:hSpace="141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Sangradetextonormal">
    <w:name w:val="Body Text Indent"/>
    <w:basedOn w:val="Normal"/>
    <w:qFormat/>
    <w:pPr>
      <w:spacing w:after="120"/>
      <w:ind w:left="360"/>
    </w:pPr>
  </w:style>
  <w:style w:type="paragraph" w:styleId="Listaconnmeros">
    <w:name w:val="List Number"/>
    <w:basedOn w:val="Normal"/>
    <w:qFormat/>
    <w:pPr>
      <w:numPr>
        <w:numId w:val="4"/>
      </w:numPr>
    </w:pPr>
  </w:style>
  <w:style w:type="paragraph" w:styleId="Lista2">
    <w:name w:val="List 2"/>
    <w:basedOn w:val="Normal"/>
    <w:qFormat/>
    <w:pPr>
      <w:ind w:left="720" w:hanging="360"/>
    </w:pPr>
  </w:style>
  <w:style w:type="paragraph" w:styleId="Firma">
    <w:name w:val="Signature"/>
    <w:basedOn w:val="Normal"/>
    <w:qFormat/>
    <w:pPr>
      <w:ind w:left="4320"/>
    </w:pPr>
  </w:style>
  <w:style w:type="paragraph" w:styleId="Listaconvietas3">
    <w:name w:val="List Bullet 3"/>
    <w:basedOn w:val="Normal"/>
    <w:qFormat/>
    <w:pPr>
      <w:numPr>
        <w:numId w:val="5"/>
      </w:numPr>
    </w:pPr>
  </w:style>
  <w:style w:type="paragraph" w:styleId="Encabezadodemensaj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Listaconnmeros5">
    <w:name w:val="List Number 5"/>
    <w:basedOn w:val="Normal"/>
    <w:qFormat/>
    <w:pPr>
      <w:numPr>
        <w:numId w:val="6"/>
      </w:numPr>
    </w:pPr>
  </w:style>
  <w:style w:type="paragraph" w:styleId="Firmadecorreoelectrnico">
    <w:name w:val="E-mail Signature"/>
    <w:basedOn w:val="Normal"/>
    <w:qFormat/>
  </w:style>
  <w:style w:type="paragraph" w:styleId="Listaconvietas5">
    <w:name w:val="List Bullet 5"/>
    <w:basedOn w:val="Normal"/>
    <w:qFormat/>
    <w:pPr>
      <w:numPr>
        <w:numId w:val="7"/>
      </w:numPr>
    </w:pPr>
  </w:style>
  <w:style w:type="paragraph" w:styleId="Fecha">
    <w:name w:val="Date"/>
    <w:basedOn w:val="Normal"/>
    <w:next w:val="Normal"/>
    <w:qFormat/>
  </w:style>
  <w:style w:type="paragraph" w:styleId="Lista5">
    <w:name w:val="List 5"/>
    <w:basedOn w:val="Normal"/>
    <w:qFormat/>
    <w:pPr>
      <w:ind w:left="1800" w:hanging="360"/>
    </w:pPr>
  </w:style>
  <w:style w:type="paragraph" w:styleId="Lista">
    <w:name w:val="List"/>
    <w:basedOn w:val="Normal"/>
    <w:qFormat/>
    <w:pPr>
      <w:ind w:left="360" w:hanging="360"/>
    </w:pPr>
  </w:style>
  <w:style w:type="paragraph" w:styleId="Lista4">
    <w:name w:val="List 4"/>
    <w:basedOn w:val="Normal"/>
    <w:qFormat/>
    <w:pPr>
      <w:ind w:left="1440" w:hanging="360"/>
    </w:pPr>
  </w:style>
  <w:style w:type="paragraph" w:styleId="Listaconvietas">
    <w:name w:val="List Bullet"/>
    <w:basedOn w:val="Normal"/>
    <w:qFormat/>
    <w:pPr>
      <w:numPr>
        <w:numId w:val="8"/>
      </w:numPr>
    </w:pPr>
  </w:style>
  <w:style w:type="paragraph" w:styleId="Listaconvietas2">
    <w:name w:val="List Bullet 2"/>
    <w:basedOn w:val="Normal"/>
    <w:qFormat/>
    <w:pPr>
      <w:numPr>
        <w:numId w:val="9"/>
      </w:numPr>
    </w:pPr>
  </w:style>
  <w:style w:type="paragraph" w:styleId="Listaconvietas4">
    <w:name w:val="List Bullet 4"/>
    <w:basedOn w:val="Normal"/>
    <w:qFormat/>
    <w:pPr>
      <w:numPr>
        <w:numId w:val="10"/>
      </w:numPr>
    </w:pPr>
  </w:style>
  <w:style w:type="paragraph" w:styleId="NormalWeb">
    <w:name w:val="Normal (Web)"/>
    <w:basedOn w:val="Normal"/>
    <w:qFormat/>
    <w:rPr>
      <w:szCs w:val="24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qFormat/>
    <w:pPr>
      <w:spacing w:after="120" w:line="480" w:lineRule="auto"/>
      <w:ind w:left="360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qFormat/>
    <w:pPr>
      <w:ind w:firstLine="210"/>
    </w:p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Tablabsica1">
    <w:name w:val="Table Simple 1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qFormat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tema">
    <w:name w:val="Table Theme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2">
    <w:name w:val="Table Grid 2"/>
    <w:basedOn w:val="Tabla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3">
    <w:name w:val="Table Grid 3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laconcuadrcula4">
    <w:name w:val="Table Grid 4"/>
    <w:basedOn w:val="Tabla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profesional">
    <w:name w:val="Table Professional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7">
    <w:name w:val="Table Grid 7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8">
    <w:name w:val="Table Grid 8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elegante">
    <w:name w:val="Table Elegant"/>
    <w:basedOn w:val="Tablanormal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0" w:defSemiHidden="0" w:defUnhideWhenUsed="0" w:defQFormat="1" w:count="267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Default Paragraph Font" w:semiHidden="1" w:qFormat="0"/>
    <w:lsdException w:name="Body Text" w:qFormat="0"/>
    <w:lsdException w:name="Body Text First Indent 2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qFormat="0"/>
    <w:lsdException w:name="Table Simple 2" w:qFormat="0"/>
    <w:lsdException w:name="Table Colorful 1" w:qFormat="0"/>
    <w:lsdException w:name="Table Colorful 3" w:qFormat="0"/>
    <w:lsdException w:name="Table Columns 4" w:qFormat="0"/>
    <w:lsdException w:name="Table List 1" w:qFormat="0"/>
    <w:lsdException w:name="Table List 4" w:qFormat="0"/>
    <w:lsdException w:name="Table List 8" w:qFormat="0"/>
    <w:lsdException w:name="Table 3D effects 1" w:qFormat="0"/>
    <w:lsdException w:name="Table 3D effects 2" w:qFormat="0"/>
    <w:lsdException w:name="Table Elegant" w:qFormat="0"/>
    <w:lsdException w:name="Table Web 1" w:qFormat="0"/>
    <w:lsdException w:name="Placeholder Text" w:semiHidden="1" w:uiPriority="99" w:unhideWhenUsed="1" w:qFormat="0"/>
    <w:lsdException w:name="No Spacing" w:semiHidden="1" w:uiPriority="99" w:unhideWhenUsed="1" w:qFormat="0"/>
    <w:lsdException w:name="Light Shading" w:semiHidden="1" w:uiPriority="99" w:unhideWhenUsed="1" w:qFormat="0"/>
    <w:lsdException w:name="Light List" w:semiHidden="1" w:uiPriority="99" w:unhideWhenUsed="1" w:qFormat="0"/>
    <w:lsdException w:name="Light Grid" w:semiHidden="1" w:uiPriority="99" w:unhideWhenUsed="1" w:qFormat="0"/>
    <w:lsdException w:name="Medium Shading 1" w:semiHidden="1" w:uiPriority="99" w:unhideWhenUsed="1" w:qFormat="0"/>
    <w:lsdException w:name="Medium Shading 2" w:semiHidden="1" w:uiPriority="99" w:unhideWhenUsed="1" w:qFormat="0"/>
    <w:lsdException w:name="Medium List 1" w:semiHidden="1" w:uiPriority="99" w:unhideWhenUsed="1" w:qFormat="0"/>
    <w:lsdException w:name="Medium List 2" w:semiHidden="1" w:uiPriority="99" w:unhideWhenUsed="1" w:qFormat="0"/>
    <w:lsdException w:name="Medium Grid 1" w:semiHidden="1" w:uiPriority="99" w:unhideWhenUsed="1" w:qFormat="0"/>
    <w:lsdException w:name="Medium Grid 2" w:semiHidden="1" w:uiPriority="99" w:unhideWhenUsed="1" w:qFormat="0"/>
    <w:lsdException w:name="Medium Grid 3" w:semiHidden="1" w:uiPriority="99" w:unhideWhenUsed="1" w:qFormat="0"/>
    <w:lsdException w:name="Dark List" w:semiHidden="1" w:uiPriority="99" w:unhideWhenUsed="1" w:qFormat="0"/>
    <w:lsdException w:name="Colorful Shading" w:semiHidden="1" w:uiPriority="99" w:unhideWhenUsed="1" w:qFormat="0"/>
    <w:lsdException w:name="Colorful List" w:semiHidden="1" w:uiPriority="99" w:unhideWhenUsed="1" w:qFormat="0"/>
    <w:lsdException w:name="Colorful Grid" w:semiHidden="1" w:uiPriority="99" w:unhideWhenUsed="1" w:qFormat="0"/>
    <w:lsdException w:name="Light Shading Accent 1" w:semiHidden="1" w:uiPriority="99" w:unhideWhenUsed="1" w:qFormat="0"/>
    <w:lsdException w:name="Light List Accent 1" w:semiHidden="1" w:uiPriority="99" w:unhideWhenUsed="1" w:qFormat="0"/>
    <w:lsdException w:name="Light Grid Accent 1" w:semiHidden="1" w:uiPriority="99" w:unhideWhenUsed="1" w:qFormat="0"/>
    <w:lsdException w:name="Medium Shading 1 Accent 1" w:semiHidden="1" w:uiPriority="99" w:unhideWhenUsed="1" w:qFormat="0"/>
    <w:lsdException w:name="Medium Shading 2 Accent 1" w:semiHidden="1" w:uiPriority="99" w:unhideWhenUsed="1" w:qFormat="0"/>
    <w:lsdException w:name="Medium List 1 Accent 1" w:semiHidden="1" w:uiPriority="99" w:unhideWhenUsed="1" w:qFormat="0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semiHidden="1" w:uiPriority="99" w:unhideWhenUsed="1" w:qFormat="0"/>
    <w:lsdException w:name="Medium Grid 1 Accent 1" w:semiHidden="1" w:uiPriority="99" w:unhideWhenUsed="1" w:qFormat="0"/>
    <w:lsdException w:name="Medium Grid 2 Accent 1" w:semiHidden="1" w:uiPriority="99" w:unhideWhenUsed="1" w:qFormat="0"/>
    <w:lsdException w:name="Medium Grid 3 Accent 1" w:semiHidden="1" w:uiPriority="99" w:unhideWhenUsed="1" w:qFormat="0"/>
    <w:lsdException w:name="Dark List Accent 1" w:semiHidden="1" w:uiPriority="99" w:unhideWhenUsed="1" w:qFormat="0"/>
    <w:lsdException w:name="Colorful Shading Accent 1" w:semiHidden="1" w:uiPriority="99" w:unhideWhenUsed="1" w:qFormat="0"/>
    <w:lsdException w:name="Colorful List Accent 1" w:semiHidden="1" w:uiPriority="99" w:unhideWhenUsed="1" w:qFormat="0"/>
    <w:lsdException w:name="Colorful Grid Accent 1" w:semiHidden="1" w:uiPriority="99" w:unhideWhenUsed="1" w:qFormat="0"/>
    <w:lsdException w:name="Light Shading Accent 2" w:semiHidden="1" w:uiPriority="99" w:unhideWhenUsed="1" w:qFormat="0"/>
    <w:lsdException w:name="Light List Accent 2" w:semiHidden="1" w:uiPriority="99" w:unhideWhenUsed="1" w:qFormat="0"/>
    <w:lsdException w:name="Light Grid Accent 2" w:semiHidden="1" w:uiPriority="99" w:unhideWhenUsed="1" w:qFormat="0"/>
    <w:lsdException w:name="Medium Shading 1 Accent 2" w:semiHidden="1" w:uiPriority="99" w:unhideWhenUsed="1" w:qFormat="0"/>
    <w:lsdException w:name="Medium Shading 2 Accent 2" w:semiHidden="1" w:uiPriority="99" w:unhideWhenUsed="1" w:qFormat="0"/>
    <w:lsdException w:name="Medium List 1 Accent 2" w:semiHidden="1" w:uiPriority="99" w:unhideWhenUsed="1" w:qFormat="0"/>
    <w:lsdException w:name="Medium List 2 Accent 2" w:semiHidden="1" w:uiPriority="99" w:unhideWhenUsed="1" w:qFormat="0"/>
    <w:lsdException w:name="Medium Grid 1 Accent 2" w:semiHidden="1" w:uiPriority="99" w:unhideWhenUsed="1" w:qFormat="0"/>
    <w:lsdException w:name="Medium Grid 2 Accent 2" w:semiHidden="1" w:uiPriority="99" w:unhideWhenUsed="1" w:qFormat="0"/>
    <w:lsdException w:name="Medium Grid 3 Accent 2" w:semiHidden="1" w:uiPriority="99" w:unhideWhenUsed="1" w:qFormat="0"/>
    <w:lsdException w:name="Dark List Accent 2" w:semiHidden="1" w:uiPriority="99" w:unhideWhenUsed="1" w:qFormat="0"/>
    <w:lsdException w:name="Colorful Shading Accent 2" w:semiHidden="1" w:uiPriority="99" w:unhideWhenUsed="1" w:qFormat="0"/>
    <w:lsdException w:name="Colorful List Accent 2" w:semiHidden="1" w:uiPriority="99" w:unhideWhenUsed="1" w:qFormat="0"/>
    <w:lsdException w:name="Colorful Grid Accent 2" w:semiHidden="1" w:uiPriority="99" w:unhideWhenUsed="1" w:qFormat="0"/>
    <w:lsdException w:name="Light Shading Accent 3" w:semiHidden="1" w:uiPriority="99" w:unhideWhenUsed="1" w:qFormat="0"/>
    <w:lsdException w:name="Light List Accent 3" w:semiHidden="1" w:uiPriority="99" w:unhideWhenUsed="1" w:qFormat="0"/>
    <w:lsdException w:name="Light Grid Accent 3" w:semiHidden="1" w:uiPriority="99" w:unhideWhenUsed="1" w:qFormat="0"/>
    <w:lsdException w:name="Medium Shading 1 Accent 3" w:semiHidden="1" w:uiPriority="99" w:unhideWhenUsed="1" w:qFormat="0"/>
    <w:lsdException w:name="Medium Shading 2 Accent 3" w:semiHidden="1" w:uiPriority="99" w:unhideWhenUsed="1" w:qFormat="0"/>
    <w:lsdException w:name="Medium List 1 Accent 3" w:semiHidden="1" w:uiPriority="99" w:unhideWhenUsed="1" w:qFormat="0"/>
    <w:lsdException w:name="Medium List 2 Accent 3" w:semiHidden="1" w:uiPriority="99" w:unhideWhenUsed="1" w:qFormat="0"/>
    <w:lsdException w:name="Medium Grid 1 Accent 3" w:semiHidden="1" w:uiPriority="99" w:unhideWhenUsed="1" w:qFormat="0"/>
    <w:lsdException w:name="Medium Grid 2 Accent 3" w:semiHidden="1" w:uiPriority="99" w:unhideWhenUsed="1" w:qFormat="0"/>
    <w:lsdException w:name="Medium Grid 3 Accent 3" w:semiHidden="1" w:uiPriority="99" w:unhideWhenUsed="1" w:qFormat="0"/>
    <w:lsdException w:name="Dark List Accent 3" w:semiHidden="1" w:uiPriority="99" w:unhideWhenUsed="1" w:qFormat="0"/>
    <w:lsdException w:name="Colorful Shading Accent 3" w:semiHidden="1" w:uiPriority="99" w:unhideWhenUsed="1" w:qFormat="0"/>
    <w:lsdException w:name="Colorful List Accent 3" w:semiHidden="1" w:uiPriority="99" w:unhideWhenUsed="1" w:qFormat="0"/>
    <w:lsdException w:name="Colorful Grid Accent 3" w:semiHidden="1" w:uiPriority="99" w:unhideWhenUsed="1" w:qFormat="0"/>
    <w:lsdException w:name="Light Shading Accent 4" w:semiHidden="1" w:uiPriority="99" w:unhideWhenUsed="1" w:qFormat="0"/>
    <w:lsdException w:name="Light List Accent 4" w:semiHidden="1" w:uiPriority="99" w:unhideWhenUsed="1" w:qFormat="0"/>
    <w:lsdException w:name="Light Grid Accent 4" w:semiHidden="1" w:uiPriority="99" w:unhideWhenUsed="1" w:qFormat="0"/>
    <w:lsdException w:name="Medium Shading 1 Accent 4" w:semiHidden="1" w:uiPriority="99" w:unhideWhenUsed="1" w:qFormat="0"/>
    <w:lsdException w:name="Medium Shading 2 Accent 4" w:semiHidden="1" w:uiPriority="99" w:unhideWhenUsed="1" w:qFormat="0"/>
    <w:lsdException w:name="Medium List 1 Accent 4" w:semiHidden="1" w:uiPriority="99" w:unhideWhenUsed="1" w:qFormat="0"/>
    <w:lsdException w:name="Medium List 2 Accent 4" w:semiHidden="1" w:uiPriority="99" w:unhideWhenUsed="1" w:qFormat="0"/>
    <w:lsdException w:name="Medium Grid 1 Accent 4" w:semiHidden="1" w:uiPriority="99" w:unhideWhenUsed="1" w:qFormat="0"/>
    <w:lsdException w:name="Medium Grid 2 Accent 4" w:semiHidden="1" w:uiPriority="99" w:unhideWhenUsed="1" w:qFormat="0"/>
    <w:lsdException w:name="Medium Grid 3 Accent 4" w:semiHidden="1" w:uiPriority="99" w:unhideWhenUsed="1" w:qFormat="0"/>
    <w:lsdException w:name="Dark List Accent 4" w:semiHidden="1" w:uiPriority="99" w:unhideWhenUsed="1" w:qFormat="0"/>
    <w:lsdException w:name="Colorful Shading Accent 4" w:semiHidden="1" w:uiPriority="99" w:unhideWhenUsed="1" w:qFormat="0"/>
    <w:lsdException w:name="Colorful List Accent 4" w:semiHidden="1" w:uiPriority="99" w:unhideWhenUsed="1" w:qFormat="0"/>
    <w:lsdException w:name="Colorful Grid Accent 4" w:semiHidden="1" w:uiPriority="99" w:unhideWhenUsed="1" w:qFormat="0"/>
    <w:lsdException w:name="Light Shading Accent 5" w:semiHidden="1" w:uiPriority="99" w:unhideWhenUsed="1" w:qFormat="0"/>
    <w:lsdException w:name="Light List Accent 5" w:semiHidden="1" w:uiPriority="99" w:unhideWhenUsed="1" w:qFormat="0"/>
    <w:lsdException w:name="Light Grid Accent 5" w:semiHidden="1" w:uiPriority="99" w:unhideWhenUsed="1" w:qFormat="0"/>
    <w:lsdException w:name="Medium Shading 1 Accent 5" w:semiHidden="1" w:uiPriority="99" w:unhideWhenUsed="1" w:qFormat="0"/>
    <w:lsdException w:name="Medium Shading 2 Accent 5" w:semiHidden="1" w:uiPriority="99" w:unhideWhenUsed="1" w:qFormat="0"/>
    <w:lsdException w:name="Medium List 1 Accent 5" w:semiHidden="1" w:uiPriority="99" w:unhideWhenUsed="1" w:qFormat="0"/>
    <w:lsdException w:name="Medium List 2 Accent 5" w:semiHidden="1" w:uiPriority="99" w:unhideWhenUsed="1" w:qFormat="0"/>
    <w:lsdException w:name="Medium Grid 1 Accent 5" w:semiHidden="1" w:uiPriority="99" w:unhideWhenUsed="1" w:qFormat="0"/>
    <w:lsdException w:name="Medium Grid 2 Accent 5" w:semiHidden="1" w:uiPriority="99" w:unhideWhenUsed="1" w:qFormat="0"/>
    <w:lsdException w:name="Medium Grid 3 Accent 5" w:semiHidden="1" w:uiPriority="99" w:unhideWhenUsed="1" w:qFormat="0"/>
    <w:lsdException w:name="Dark List Accent 5" w:semiHidden="1" w:uiPriority="99" w:unhideWhenUsed="1" w:qFormat="0"/>
    <w:lsdException w:name="Colorful Shading Accent 5" w:semiHidden="1" w:uiPriority="99" w:unhideWhenUsed="1" w:qFormat="0"/>
    <w:lsdException w:name="Colorful List Accent 5" w:semiHidden="1" w:uiPriority="99" w:unhideWhenUsed="1" w:qFormat="0"/>
    <w:lsdException w:name="Colorful Grid Accent 5" w:semiHidden="1" w:uiPriority="99" w:unhideWhenUsed="1" w:qFormat="0"/>
    <w:lsdException w:name="Light Shading Accent 6" w:semiHidden="1" w:uiPriority="99" w:unhideWhenUsed="1" w:qFormat="0"/>
    <w:lsdException w:name="Light List Accent 6" w:semiHidden="1" w:uiPriority="99" w:unhideWhenUsed="1" w:qFormat="0"/>
    <w:lsdException w:name="Light Grid Accent 6" w:semiHidden="1" w:uiPriority="99" w:unhideWhenUsed="1" w:qFormat="0"/>
    <w:lsdException w:name="Medium Shading 1 Accent 6" w:semiHidden="1" w:uiPriority="99" w:unhideWhenUsed="1" w:qFormat="0"/>
    <w:lsdException w:name="Medium Shading 2 Accent 6" w:semiHidden="1" w:uiPriority="99" w:unhideWhenUsed="1" w:qFormat="0"/>
    <w:lsdException w:name="Medium List 1 Accent 6" w:semiHidden="1" w:uiPriority="99" w:unhideWhenUsed="1" w:qFormat="0"/>
    <w:lsdException w:name="Medium List 2 Accent 6" w:semiHidden="1" w:uiPriority="99" w:unhideWhenUsed="1" w:qFormat="0"/>
    <w:lsdException w:name="Medium Grid 1 Accent 6" w:semiHidden="1" w:uiPriority="99" w:unhideWhenUsed="1" w:qFormat="0"/>
    <w:lsdException w:name="Medium Grid 2 Accent 6" w:semiHidden="1" w:uiPriority="99" w:unhideWhenUsed="1" w:qFormat="0"/>
    <w:lsdException w:name="Medium Grid 3 Accent 6" w:semiHidden="1" w:uiPriority="99" w:unhideWhenUsed="1" w:qFormat="0"/>
    <w:lsdException w:name="Dark List Accent 6" w:semiHidden="1" w:uiPriority="99" w:unhideWhenUsed="1" w:qFormat="0"/>
    <w:lsdException w:name="Colorful Shading Accent 6" w:semiHidden="1" w:uiPriority="99" w:unhideWhenUsed="1" w:qFormat="0"/>
    <w:lsdException w:name="Colorful List Accent 6" w:semiHidden="1" w:uiPriority="99" w:unhideWhenUsed="1" w:qFormat="0"/>
    <w:lsdException w:name="Colorful Grid Accent 6" w:semiHidden="1" w:uiPriority="99" w:unhideWhenUsed="1" w:qFormat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</w:latentStyles>
  <w:style w:type="paragraph" w:default="1" w:styleId="Normal">
    <w:name w:val="Normal"/>
    <w:qFormat/>
    <w:rPr>
      <w:rFonts w:ascii="Times New Roman" w:hAnsi="Times New Roman"/>
      <w:sz w:val="24"/>
      <w:lang w:val="en-US" w:eastAsia="zh-CN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Times New Roman"/>
      <w:bCs/>
      <w:smallCaps/>
      <w:kern w:val="32"/>
      <w:sz w:val="28"/>
      <w:szCs w:val="32"/>
      <w:lang w:val="es-ES"/>
    </w:rPr>
  </w:style>
  <w:style w:type="paragraph" w:styleId="Ttulo2">
    <w:name w:val="heading 2"/>
    <w:basedOn w:val="Normal"/>
    <w:next w:val="Normal"/>
    <w:semiHidden/>
    <w:unhideWhenUsed/>
    <w:qFormat/>
    <w:pPr>
      <w:keepNext/>
      <w:keepLines/>
      <w:jc w:val="both"/>
      <w:outlineLvl w:val="1"/>
    </w:pPr>
    <w:rPr>
      <w:rFonts w:cs="Arial"/>
      <w:bCs/>
      <w:iCs/>
      <w:sz w:val="20"/>
      <w:szCs w:val="28"/>
      <w:lang w:val="es-ES"/>
    </w:rPr>
  </w:style>
  <w:style w:type="paragraph" w:styleId="Ttulo3">
    <w:name w:val="heading 3"/>
    <w:basedOn w:val="Normal"/>
    <w:next w:val="Normal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  <w:lang w:val="es-ES"/>
    </w:rPr>
  </w:style>
  <w:style w:type="paragraph" w:styleId="Ttulo6">
    <w:name w:val="heading 6"/>
    <w:basedOn w:val="Normal"/>
    <w:next w:val="Normal"/>
    <w:semiHidden/>
    <w:unhideWhenUsed/>
    <w:qFormat/>
    <w:pPr>
      <w:spacing w:before="240" w:after="60"/>
      <w:outlineLvl w:val="5"/>
    </w:pPr>
    <w:rPr>
      <w:b/>
      <w:bCs/>
      <w:sz w:val="22"/>
      <w:szCs w:val="22"/>
      <w:lang w:val="es-ES"/>
    </w:rPr>
  </w:style>
  <w:style w:type="paragraph" w:styleId="Ttulo7">
    <w:name w:val="heading 7"/>
    <w:basedOn w:val="Normal"/>
    <w:next w:val="Normal"/>
    <w:semiHidden/>
    <w:unhideWhenUsed/>
    <w:qFormat/>
    <w:pPr>
      <w:spacing w:before="240" w:after="60"/>
      <w:outlineLvl w:val="6"/>
    </w:pPr>
    <w:rPr>
      <w:szCs w:val="24"/>
      <w:lang w:val="es-ES"/>
    </w:rPr>
  </w:style>
  <w:style w:type="paragraph" w:styleId="Ttulo8">
    <w:name w:val="heading 8"/>
    <w:basedOn w:val="Normal"/>
    <w:next w:val="Normal"/>
    <w:semiHidden/>
    <w:unhideWhenUsed/>
    <w:qFormat/>
    <w:pPr>
      <w:spacing w:before="240" w:after="60"/>
      <w:outlineLvl w:val="7"/>
    </w:pPr>
    <w:rPr>
      <w:i/>
      <w:iCs/>
      <w:szCs w:val="24"/>
      <w:lang w:val="es-ES"/>
    </w:rPr>
  </w:style>
  <w:style w:type="paragraph" w:styleId="Ttulo9">
    <w:name w:val="heading 9"/>
    <w:basedOn w:val="Normal"/>
    <w:next w:val="Normal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VariableHTML">
    <w:name w:val="HTML Variable"/>
    <w:basedOn w:val="Fuentedeprrafopredeter"/>
    <w:qFormat/>
    <w:rPr>
      <w:i/>
      <w:iCs/>
    </w:rPr>
  </w:style>
  <w:style w:type="character" w:styleId="AcrnimoHTML">
    <w:name w:val="HTML Acronym"/>
    <w:basedOn w:val="Fuentedeprrafopredeter"/>
    <w:qFormat/>
  </w:style>
  <w:style w:type="character" w:styleId="Refdenotaalfinal">
    <w:name w:val="endnote reference"/>
    <w:basedOn w:val="Fuentedeprrafopredeter"/>
    <w:qFormat/>
    <w:rPr>
      <w:vertAlign w:val="superscript"/>
    </w:rPr>
  </w:style>
  <w:style w:type="character" w:styleId="CdigoHTML">
    <w:name w:val="HTML Code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Nmerodelnea">
    <w:name w:val="line number"/>
    <w:basedOn w:val="Fuentedeprrafopredeter"/>
    <w:qFormat/>
  </w:style>
  <w:style w:type="character" w:styleId="MquinadeescribirHTML">
    <w:name w:val="HTML Typewriter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qFormat/>
    <w:rPr>
      <w:sz w:val="21"/>
      <w:szCs w:val="21"/>
    </w:rPr>
  </w:style>
  <w:style w:type="character" w:styleId="EjemplodeHTML">
    <w:name w:val="HTML Sample"/>
    <w:basedOn w:val="Fuentedeprrafopredeter"/>
    <w:qFormat/>
    <w:rPr>
      <w:rFonts w:ascii="Courier New" w:hAnsi="Courier New" w:cs="Courier New"/>
    </w:rPr>
  </w:style>
  <w:style w:type="character" w:styleId="Refdenotaalpie">
    <w:name w:val="footnote reference"/>
    <w:basedOn w:val="Fuentedeprrafopredeter"/>
    <w:qFormat/>
    <w:rPr>
      <w:vertAlign w:val="superscript"/>
    </w:rPr>
  </w:style>
  <w:style w:type="character" w:styleId="CitaHTML">
    <w:name w:val="HTML Cite"/>
    <w:basedOn w:val="Fuentedeprrafopredeter"/>
    <w:qFormat/>
    <w:rPr>
      <w:i/>
      <w:iCs/>
    </w:rPr>
  </w:style>
  <w:style w:type="character" w:styleId="DefinicinHTML">
    <w:name w:val="HTML Definition"/>
    <w:basedOn w:val="Fuentedeprrafopredeter"/>
    <w:qFormat/>
    <w:rPr>
      <w:i/>
      <w:iCs/>
    </w:rPr>
  </w:style>
  <w:style w:type="character" w:styleId="nfasis">
    <w:name w:val="Emphasis"/>
    <w:basedOn w:val="Fuentedeprrafopredeter"/>
    <w:qFormat/>
    <w:rPr>
      <w:i/>
      <w:iCs/>
    </w:rPr>
  </w:style>
  <w:style w:type="character" w:styleId="Hipervnculo">
    <w:name w:val="Hyperlink"/>
    <w:basedOn w:val="Fuentedeprrafopredeter"/>
    <w:qFormat/>
    <w:rPr>
      <w:color w:val="0000FF"/>
      <w:u w:val="single"/>
    </w:rPr>
  </w:style>
  <w:style w:type="character" w:styleId="Hipervnculovisitado">
    <w:name w:val="FollowedHyperlink"/>
    <w:basedOn w:val="Fuentedeprrafopredeter"/>
    <w:qFormat/>
    <w:rPr>
      <w:color w:val="800080"/>
      <w:u w:val="single"/>
    </w:rPr>
  </w:style>
  <w:style w:type="character" w:styleId="Nmerodepgina">
    <w:name w:val="page number"/>
    <w:basedOn w:val="Fuentedeprrafopredeter"/>
    <w:qFormat/>
  </w:style>
  <w:style w:type="character" w:styleId="TecladoHTML">
    <w:name w:val="HTML Keyboard"/>
    <w:basedOn w:val="Fuentedeprrafopredeter"/>
    <w:qFormat/>
    <w:rPr>
      <w:rFonts w:ascii="Courier New" w:hAnsi="Courier New" w:cs="Courier New"/>
      <w:sz w:val="20"/>
      <w:szCs w:val="20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Continuarlista2">
    <w:name w:val="List Continue 2"/>
    <w:basedOn w:val="Normal"/>
    <w:qFormat/>
    <w:pPr>
      <w:spacing w:after="120"/>
      <w:ind w:left="720"/>
    </w:pPr>
  </w:style>
  <w:style w:type="paragraph" w:styleId="ndice1">
    <w:name w:val="index 1"/>
    <w:basedOn w:val="Normal"/>
    <w:next w:val="Normal"/>
    <w:qFormat/>
  </w:style>
  <w:style w:type="paragraph" w:styleId="TDC3">
    <w:name w:val="toc 3"/>
    <w:basedOn w:val="Normal"/>
    <w:next w:val="Normal"/>
    <w:qFormat/>
    <w:pPr>
      <w:ind w:leftChars="400" w:left="840"/>
    </w:pPr>
  </w:style>
  <w:style w:type="paragraph" w:styleId="ndice7">
    <w:name w:val="index 7"/>
    <w:basedOn w:val="Normal"/>
    <w:next w:val="Normal"/>
    <w:qFormat/>
    <w:pPr>
      <w:ind w:leftChars="1200" w:left="1200"/>
    </w:pPr>
  </w:style>
  <w:style w:type="paragraph" w:styleId="Textonotapie">
    <w:name w:val="footnote text"/>
    <w:basedOn w:val="Normal"/>
    <w:qFormat/>
    <w:pPr>
      <w:snapToGrid w:val="0"/>
    </w:pPr>
    <w:rPr>
      <w:sz w:val="18"/>
      <w:szCs w:val="18"/>
    </w:rPr>
  </w:style>
  <w:style w:type="paragraph" w:styleId="TDC9">
    <w:name w:val="toc 9"/>
    <w:basedOn w:val="Normal"/>
    <w:next w:val="Normal"/>
    <w:qFormat/>
    <w:pPr>
      <w:ind w:leftChars="1600" w:left="3360"/>
    </w:pPr>
  </w:style>
  <w:style w:type="paragraph" w:styleId="Epgrafe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TDC7">
    <w:name w:val="toc 7"/>
    <w:basedOn w:val="Normal"/>
    <w:next w:val="Normal"/>
    <w:qFormat/>
    <w:pPr>
      <w:ind w:leftChars="1200" w:left="2520"/>
    </w:pPr>
  </w:style>
  <w:style w:type="paragraph" w:styleId="TDC1">
    <w:name w:val="toc 1"/>
    <w:basedOn w:val="Normal"/>
    <w:next w:val="Normal"/>
    <w:qFormat/>
  </w:style>
  <w:style w:type="paragraph" w:styleId="Encabezadodelista">
    <w:name w:val="toa heading"/>
    <w:basedOn w:val="Normal"/>
    <w:next w:val="Normal"/>
    <w:qFormat/>
    <w:pPr>
      <w:spacing w:before="120"/>
    </w:pPr>
    <w:rPr>
      <w:rFonts w:ascii="Arial" w:hAnsi="Arial" w:cs="Arial"/>
      <w:szCs w:val="24"/>
    </w:rPr>
  </w:style>
  <w:style w:type="paragraph" w:styleId="ndice4">
    <w:name w:val="index 4"/>
    <w:basedOn w:val="Normal"/>
    <w:next w:val="Normal"/>
    <w:qFormat/>
    <w:pPr>
      <w:ind w:leftChars="600" w:left="600"/>
    </w:pPr>
  </w:style>
  <w:style w:type="paragraph" w:styleId="Mapadeldocumento">
    <w:name w:val="Document Map"/>
    <w:basedOn w:val="Normal"/>
    <w:qFormat/>
    <w:pPr>
      <w:shd w:val="clear" w:color="auto" w:fill="000080"/>
    </w:pPr>
  </w:style>
  <w:style w:type="paragraph" w:styleId="TDC8">
    <w:name w:val="toc 8"/>
    <w:basedOn w:val="Normal"/>
    <w:next w:val="Normal"/>
    <w:qFormat/>
    <w:pPr>
      <w:ind w:leftChars="1400" w:left="2940"/>
    </w:pPr>
  </w:style>
  <w:style w:type="paragraph" w:styleId="TDC2">
    <w:name w:val="toc 2"/>
    <w:basedOn w:val="Normal"/>
    <w:next w:val="Normal"/>
    <w:qFormat/>
    <w:pPr>
      <w:ind w:leftChars="200" w:left="420"/>
    </w:pPr>
  </w:style>
  <w:style w:type="paragraph" w:styleId="Texto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ndice3">
    <w:name w:val="index 3"/>
    <w:basedOn w:val="Normal"/>
    <w:next w:val="Normal"/>
    <w:qFormat/>
    <w:pPr>
      <w:ind w:leftChars="400" w:left="400"/>
    </w:pPr>
  </w:style>
  <w:style w:type="paragraph" w:styleId="Textonotaalfinal">
    <w:name w:val="endnote text"/>
    <w:basedOn w:val="Normal"/>
    <w:qFormat/>
    <w:pPr>
      <w:snapToGrid w:val="0"/>
    </w:pPr>
  </w:style>
  <w:style w:type="paragraph" w:styleId="Continuarlista3">
    <w:name w:val="List Continue 3"/>
    <w:basedOn w:val="Normal"/>
    <w:qFormat/>
    <w:pPr>
      <w:spacing w:after="120"/>
      <w:ind w:left="1080"/>
    </w:pPr>
  </w:style>
  <w:style w:type="paragraph" w:styleId="ndice8">
    <w:name w:val="index 8"/>
    <w:basedOn w:val="Normal"/>
    <w:next w:val="Normal"/>
    <w:qFormat/>
    <w:pPr>
      <w:ind w:leftChars="1400" w:left="1400"/>
    </w:pPr>
  </w:style>
  <w:style w:type="paragraph" w:styleId="ndice5">
    <w:name w:val="index 5"/>
    <w:basedOn w:val="Normal"/>
    <w:next w:val="Normal"/>
    <w:qFormat/>
    <w:pPr>
      <w:ind w:leftChars="800" w:left="800"/>
    </w:pPr>
  </w:style>
  <w:style w:type="paragraph" w:styleId="ndice2">
    <w:name w:val="index 2"/>
    <w:basedOn w:val="Normal"/>
    <w:next w:val="Normal"/>
    <w:qFormat/>
    <w:pPr>
      <w:ind w:leftChars="200" w:left="200"/>
    </w:p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comentario">
    <w:name w:val="annotation text"/>
    <w:basedOn w:val="Normal"/>
    <w:qFormat/>
  </w:style>
  <w:style w:type="paragraph" w:styleId="Textodeglobo">
    <w:name w:val="Balloon Text"/>
    <w:basedOn w:val="Normal"/>
    <w:qFormat/>
    <w:rPr>
      <w:sz w:val="16"/>
      <w:szCs w:val="16"/>
    </w:rPr>
  </w:style>
  <w:style w:type="paragraph" w:styleId="Cierre">
    <w:name w:val="Closing"/>
    <w:basedOn w:val="Normal"/>
    <w:qFormat/>
    <w:pPr>
      <w:ind w:left="4320"/>
    </w:pPr>
  </w:style>
  <w:style w:type="paragraph" w:styleId="TDC6">
    <w:name w:val="toc 6"/>
    <w:basedOn w:val="Normal"/>
    <w:next w:val="Normal"/>
    <w:qFormat/>
    <w:pPr>
      <w:ind w:leftChars="1000" w:left="2100"/>
    </w:pPr>
  </w:style>
  <w:style w:type="paragraph" w:styleId="TDC5">
    <w:name w:val="toc 5"/>
    <w:basedOn w:val="Normal"/>
    <w:next w:val="Normal"/>
    <w:qFormat/>
    <w:pPr>
      <w:ind w:leftChars="800" w:left="1680"/>
    </w:pPr>
  </w:style>
  <w:style w:type="paragraph" w:styleId="Tabladeilustraciones">
    <w:name w:val="table of figures"/>
    <w:basedOn w:val="Normal"/>
    <w:next w:val="Normal"/>
    <w:qFormat/>
    <w:pPr>
      <w:ind w:leftChars="200" w:left="200" w:hangingChars="200" w:hanging="200"/>
    </w:pPr>
  </w:style>
  <w:style w:type="paragraph" w:styleId="ndice9">
    <w:name w:val="index 9"/>
    <w:basedOn w:val="Normal"/>
    <w:next w:val="Normal"/>
    <w:qFormat/>
    <w:pPr>
      <w:ind w:leftChars="1600" w:left="1600"/>
    </w:pPr>
  </w:style>
  <w:style w:type="paragraph" w:styleId="TDC4">
    <w:name w:val="toc 4"/>
    <w:basedOn w:val="Normal"/>
    <w:next w:val="Normal"/>
    <w:qFormat/>
    <w:pPr>
      <w:ind w:leftChars="600" w:left="1260"/>
    </w:pPr>
  </w:style>
  <w:style w:type="paragraph" w:styleId="ndice6">
    <w:name w:val="index 6"/>
    <w:basedOn w:val="Normal"/>
    <w:next w:val="Normal"/>
    <w:qFormat/>
    <w:pPr>
      <w:ind w:leftChars="1000" w:left="1000"/>
    </w:pPr>
  </w:style>
  <w:style w:type="paragraph" w:styleId="Continuarlista">
    <w:name w:val="List Continue"/>
    <w:basedOn w:val="Normal"/>
    <w:qFormat/>
    <w:pPr>
      <w:spacing w:after="120"/>
      <w:ind w:left="360"/>
    </w:pPr>
  </w:style>
  <w:style w:type="paragraph" w:styleId="Textoconsangra">
    <w:name w:val="table of authorities"/>
    <w:basedOn w:val="Normal"/>
    <w:next w:val="Normal"/>
    <w:qFormat/>
    <w:pPr>
      <w:ind w:leftChars="200" w:left="420"/>
    </w:pPr>
  </w:style>
  <w:style w:type="paragraph" w:styleId="Ttulodendice">
    <w:name w:val="index heading"/>
    <w:basedOn w:val="Normal"/>
    <w:next w:val="ndice1"/>
    <w:qFormat/>
    <w:rPr>
      <w:rFonts w:ascii="Arial" w:hAnsi="Arial" w:cs="Arial"/>
      <w:b/>
      <w:bCs/>
    </w:rPr>
  </w:style>
  <w:style w:type="paragraph" w:styleId="Continuarlista4">
    <w:name w:val="List Continue 4"/>
    <w:basedOn w:val="Normal"/>
    <w:qFormat/>
    <w:pPr>
      <w:spacing w:after="120"/>
      <w:ind w:left="1440"/>
    </w:pPr>
  </w:style>
  <w:style w:type="paragraph" w:styleId="Textoindependiente2">
    <w:name w:val="Body Text 2"/>
    <w:basedOn w:val="Normal"/>
    <w:qFormat/>
    <w:pPr>
      <w:spacing w:after="120" w:line="480" w:lineRule="auto"/>
    </w:pPr>
  </w:style>
  <w:style w:type="paragraph" w:styleId="Lista3">
    <w:name w:val="List 3"/>
    <w:basedOn w:val="Normal"/>
    <w:qFormat/>
    <w:pPr>
      <w:ind w:left="1080" w:hanging="360"/>
    </w:pPr>
  </w:style>
  <w:style w:type="paragraph" w:styleId="Encabezadodenota">
    <w:name w:val="Note Heading"/>
    <w:basedOn w:val="Normal"/>
    <w:next w:val="Normal"/>
    <w:qFormat/>
  </w:style>
  <w:style w:type="paragraph" w:styleId="Remitedesobre">
    <w:name w:val="envelope return"/>
    <w:basedOn w:val="Normal"/>
    <w:qFormat/>
    <w:rPr>
      <w:rFonts w:ascii="Arial" w:hAnsi="Arial" w:cs="Arial"/>
      <w:sz w:val="20"/>
    </w:rPr>
  </w:style>
  <w:style w:type="paragraph" w:styleId="Continuarlista5">
    <w:name w:val="List Continue 5"/>
    <w:basedOn w:val="Normal"/>
    <w:qFormat/>
    <w:pPr>
      <w:spacing w:after="120"/>
      <w:ind w:left="1800"/>
    </w:pPr>
  </w:style>
  <w:style w:type="paragraph" w:styleId="Listaconnmeros2">
    <w:name w:val="List Number 2"/>
    <w:basedOn w:val="Normal"/>
    <w:qFormat/>
    <w:pPr>
      <w:numPr>
        <w:numId w:val="1"/>
      </w:numPr>
    </w:pPr>
  </w:style>
  <w:style w:type="paragraph" w:styleId="Encabezado">
    <w:name w:val="header"/>
    <w:basedOn w:val="Normal"/>
    <w:qFormat/>
    <w:pPr>
      <w:tabs>
        <w:tab w:val="center" w:pos="4153"/>
        <w:tab w:val="right" w:pos="8306"/>
      </w:tabs>
    </w:pPr>
  </w:style>
  <w:style w:type="paragraph" w:styleId="DireccinHTML">
    <w:name w:val="HTML Address"/>
    <w:basedOn w:val="Normal"/>
    <w:qFormat/>
    <w:rPr>
      <w:i/>
      <w:iCs/>
    </w:rPr>
  </w:style>
  <w:style w:type="paragraph" w:styleId="Listaconnmeros4">
    <w:name w:val="List Number 4"/>
    <w:basedOn w:val="Normal"/>
    <w:qFormat/>
    <w:pPr>
      <w:numPr>
        <w:numId w:val="2"/>
      </w:numPr>
    </w:pPr>
  </w:style>
  <w:style w:type="paragraph" w:styleId="Listaconnmeros3">
    <w:name w:val="List Number 3"/>
    <w:basedOn w:val="Normal"/>
    <w:qFormat/>
    <w:pPr>
      <w:numPr>
        <w:numId w:val="3"/>
      </w:numPr>
    </w:pPr>
  </w:style>
  <w:style w:type="paragraph" w:styleId="HTMLconformatoprevio">
    <w:name w:val="HTML Preformatted"/>
    <w:basedOn w:val="Normal"/>
    <w:qFormat/>
    <w:rPr>
      <w:rFonts w:ascii="Courier New" w:hAnsi="Courier New" w:cs="Courier New"/>
      <w:sz w:val="20"/>
    </w:rPr>
  </w:style>
  <w:style w:type="paragraph" w:styleId="Sangra3detindependiente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Direccinsobre">
    <w:name w:val="envelope address"/>
    <w:basedOn w:val="Normal"/>
    <w:qFormat/>
    <w:pPr>
      <w:framePr w:w="7920" w:h="1980" w:hRule="exact" w:hSpace="141" w:wrap="around" w:hAnchor="page" w:xAlign="center" w:yAlign="bottom"/>
      <w:ind w:left="2880"/>
    </w:pPr>
    <w:rPr>
      <w:rFonts w:ascii="Arial" w:hAnsi="Arial" w:cs="Arial"/>
      <w:szCs w:val="24"/>
    </w:rPr>
  </w:style>
  <w:style w:type="paragraph" w:styleId="Sangradetextonormal">
    <w:name w:val="Body Text Indent"/>
    <w:basedOn w:val="Normal"/>
    <w:qFormat/>
    <w:pPr>
      <w:spacing w:after="120"/>
      <w:ind w:left="360"/>
    </w:pPr>
  </w:style>
  <w:style w:type="paragraph" w:styleId="Listaconnmeros">
    <w:name w:val="List Number"/>
    <w:basedOn w:val="Normal"/>
    <w:qFormat/>
    <w:pPr>
      <w:numPr>
        <w:numId w:val="4"/>
      </w:numPr>
    </w:pPr>
  </w:style>
  <w:style w:type="paragraph" w:styleId="Lista2">
    <w:name w:val="List 2"/>
    <w:basedOn w:val="Normal"/>
    <w:qFormat/>
    <w:pPr>
      <w:ind w:left="720" w:hanging="360"/>
    </w:pPr>
  </w:style>
  <w:style w:type="paragraph" w:styleId="Firma">
    <w:name w:val="Signature"/>
    <w:basedOn w:val="Normal"/>
    <w:qFormat/>
    <w:pPr>
      <w:ind w:left="4320"/>
    </w:pPr>
  </w:style>
  <w:style w:type="paragraph" w:styleId="Listaconvietas3">
    <w:name w:val="List Bullet 3"/>
    <w:basedOn w:val="Normal"/>
    <w:qFormat/>
    <w:pPr>
      <w:numPr>
        <w:numId w:val="5"/>
      </w:numPr>
    </w:pPr>
  </w:style>
  <w:style w:type="paragraph" w:styleId="Encabezadodemensaj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Listaconnmeros5">
    <w:name w:val="List Number 5"/>
    <w:basedOn w:val="Normal"/>
    <w:qFormat/>
    <w:pPr>
      <w:numPr>
        <w:numId w:val="6"/>
      </w:numPr>
    </w:pPr>
  </w:style>
  <w:style w:type="paragraph" w:styleId="Firmadecorreoelectrnico">
    <w:name w:val="E-mail Signature"/>
    <w:basedOn w:val="Normal"/>
    <w:qFormat/>
  </w:style>
  <w:style w:type="paragraph" w:styleId="Listaconvietas5">
    <w:name w:val="List Bullet 5"/>
    <w:basedOn w:val="Normal"/>
    <w:qFormat/>
    <w:pPr>
      <w:numPr>
        <w:numId w:val="7"/>
      </w:numPr>
    </w:pPr>
  </w:style>
  <w:style w:type="paragraph" w:styleId="Fecha">
    <w:name w:val="Date"/>
    <w:basedOn w:val="Normal"/>
    <w:next w:val="Normal"/>
    <w:qFormat/>
  </w:style>
  <w:style w:type="paragraph" w:styleId="Lista5">
    <w:name w:val="List 5"/>
    <w:basedOn w:val="Normal"/>
    <w:qFormat/>
    <w:pPr>
      <w:ind w:left="1800" w:hanging="360"/>
    </w:pPr>
  </w:style>
  <w:style w:type="paragraph" w:styleId="Lista">
    <w:name w:val="List"/>
    <w:basedOn w:val="Normal"/>
    <w:qFormat/>
    <w:pPr>
      <w:ind w:left="360" w:hanging="360"/>
    </w:pPr>
  </w:style>
  <w:style w:type="paragraph" w:styleId="Lista4">
    <w:name w:val="List 4"/>
    <w:basedOn w:val="Normal"/>
    <w:qFormat/>
    <w:pPr>
      <w:ind w:left="1440" w:hanging="360"/>
    </w:pPr>
  </w:style>
  <w:style w:type="paragraph" w:styleId="Listaconvietas">
    <w:name w:val="List Bullet"/>
    <w:basedOn w:val="Normal"/>
    <w:qFormat/>
    <w:pPr>
      <w:numPr>
        <w:numId w:val="8"/>
      </w:numPr>
    </w:pPr>
  </w:style>
  <w:style w:type="paragraph" w:styleId="Listaconvietas2">
    <w:name w:val="List Bullet 2"/>
    <w:basedOn w:val="Normal"/>
    <w:qFormat/>
    <w:pPr>
      <w:numPr>
        <w:numId w:val="9"/>
      </w:numPr>
    </w:pPr>
  </w:style>
  <w:style w:type="paragraph" w:styleId="Listaconvietas4">
    <w:name w:val="List Bullet 4"/>
    <w:basedOn w:val="Normal"/>
    <w:qFormat/>
    <w:pPr>
      <w:numPr>
        <w:numId w:val="10"/>
      </w:numPr>
    </w:pPr>
  </w:style>
  <w:style w:type="paragraph" w:styleId="NormalWeb">
    <w:name w:val="Normal (Web)"/>
    <w:basedOn w:val="Normal"/>
    <w:qFormat/>
    <w:rPr>
      <w:szCs w:val="24"/>
    </w:rPr>
  </w:style>
  <w:style w:type="paragraph" w:styleId="Piedepgina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Saludo">
    <w:name w:val="Salutation"/>
    <w:basedOn w:val="Normal"/>
    <w:next w:val="Normal"/>
    <w:qFormat/>
  </w:style>
  <w:style w:type="paragraph" w:styleId="Sangra2detindependiente">
    <w:name w:val="Body Text Indent 2"/>
    <w:basedOn w:val="Normal"/>
    <w:qFormat/>
    <w:pPr>
      <w:spacing w:after="120" w:line="480" w:lineRule="auto"/>
      <w:ind w:left="360"/>
    </w:pPr>
  </w:style>
  <w:style w:type="paragraph" w:styleId="Sangranormal">
    <w:name w:val="Normal Indent"/>
    <w:basedOn w:val="Normal"/>
    <w:qFormat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extodebloque">
    <w:name w:val="Block Text"/>
    <w:basedOn w:val="Normal"/>
    <w:qFormat/>
    <w:pPr>
      <w:spacing w:after="120"/>
      <w:ind w:left="1440" w:right="1440"/>
    </w:pPr>
  </w:style>
  <w:style w:type="paragraph" w:styleId="Textoindependiente">
    <w:name w:val="Body Text"/>
    <w:basedOn w:val="Normal"/>
    <w:pPr>
      <w:spacing w:after="120"/>
    </w:pPr>
  </w:style>
  <w:style w:type="paragraph" w:styleId="Textoindependiente3">
    <w:name w:val="Body Text 3"/>
    <w:basedOn w:val="Normal"/>
    <w:qFormat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qFormat/>
    <w:pPr>
      <w:ind w:firstLine="210"/>
    </w:p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Tablabsica1">
    <w:name w:val="Table Simple 1"/>
    <w:basedOn w:val="Tablanormal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8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moderna">
    <w:name w:val="Table Contemporary"/>
    <w:basedOn w:val="Tablanormal"/>
    <w:qFormat/>
    <w:pPr>
      <w:widowControl w:val="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Tablabsica2">
    <w:name w:val="Table Simple 2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sz="6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bsica3">
    <w:name w:val="Table Simple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lsica1">
    <w:name w:val="Table Classic 1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00000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2">
    <w:name w:val="Table Classic 2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3">
    <w:name w:val="Table Classic 3"/>
    <w:basedOn w:val="Tablanormal"/>
    <w:qFormat/>
    <w:pPr>
      <w:widowControl w:val="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lsica4">
    <w:name w:val="Table Classic 4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1">
    <w:name w:val="Table Columns 1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top w:val="nil"/>
          <w:left w:val="doub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2">
    <w:name w:val="Table Columns 2"/>
    <w:basedOn w:val="Tablanormal"/>
    <w:qFormat/>
    <w:pPr>
      <w:widowControl w:val="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3">
    <w:name w:val="Table Web 3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3">
    <w:name w:val="Table Columns 3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olumnas4">
    <w:name w:val="Table Columns 4"/>
    <w:basedOn w:val="Tablanormal"/>
    <w:pPr>
      <w:widowControl w:val="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qFormat/>
    <w:pPr>
      <w:widowControl w:val="0"/>
      <w:jc w:val="both"/>
    </w:pPr>
    <w:tblPr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contema">
    <w:name w:val="Table Theme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vistosa2">
    <w:name w:val="Table Colorful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1">
    <w:name w:val="Table Grid 1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3">
    <w:name w:val="Table Colorful 3"/>
    <w:basedOn w:val="Tablanormal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sz="36" w:space="0" w:color="000000"/>
          <w:right w:val="single" w:sz="6" w:space="0" w:color="00000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2">
    <w:name w:val="Table Grid 2"/>
    <w:basedOn w:val="Tablanormal"/>
    <w:qFormat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3">
    <w:name w:val="Table Grid 3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7">
    <w:name w:val="Table List 7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single" w:sz="12" w:space="0" w:color="008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Tablaconcuadrcula4">
    <w:name w:val="Table Grid 4"/>
    <w:basedOn w:val="Tablanormal"/>
    <w:qFormat/>
    <w:pPr>
      <w:widowControl w:val="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5">
    <w:name w:val="Table Grid 5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profesional">
    <w:name w:val="Table Professional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Tablaconcuadrcula6">
    <w:name w:val="Table Grid 6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7">
    <w:name w:val="Table Grid 7"/>
    <w:basedOn w:val="Tablanormal"/>
    <w:qFormat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sz="6" w:space="0" w:color="000000"/>
          <w:tr2bl w:val="nil"/>
        </w:tcBorders>
      </w:tcPr>
    </w:tblStylePr>
  </w:style>
  <w:style w:type="table" w:styleId="Tablaconcuadrcula8">
    <w:name w:val="Table Grid 8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1">
    <w:name w:val="Table Web 1"/>
    <w:basedOn w:val="Tablanormal"/>
    <w:pPr>
      <w:widowControl w:val="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1">
    <w:name w:val="Table 3D effects 1"/>
    <w:basedOn w:val="Tablanormal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2">
    <w:name w:val="Table 3D effects 2"/>
    <w:basedOn w:val="Tablanormal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vistosa1">
    <w:name w:val="Table Colorful 1"/>
    <w:basedOn w:val="Tablanormal"/>
    <w:pPr>
      <w:widowControl w:val="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efectos3D3">
    <w:name w:val="Table 3D effects 3"/>
    <w:basedOn w:val="Tablanormal"/>
    <w:qFormat/>
    <w:pPr>
      <w:widowControl w:val="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8">
    <w:name w:val="Table List 8"/>
    <w:basedOn w:val="Tablanormal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Tablaconlista1">
    <w:name w:val="Table List 1"/>
    <w:basedOn w:val="Tablanormal"/>
    <w:pPr>
      <w:widowControl w:val="0"/>
      <w:jc w:val="both"/>
    </w:pPr>
    <w:tblPr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web2">
    <w:name w:val="Table Web 2"/>
    <w:basedOn w:val="Tablanormal"/>
    <w:qFormat/>
    <w:pPr>
      <w:widowControl w:val="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2">
    <w:name w:val="Table List 2"/>
    <w:basedOn w:val="Tablanormal"/>
    <w:qFormat/>
    <w:pPr>
      <w:widowControl w:val="0"/>
      <w:jc w:val="both"/>
    </w:pPr>
    <w:tblPr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elegante">
    <w:name w:val="Table Elegant"/>
    <w:basedOn w:val="Tablanormal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3">
    <w:name w:val="Table List 3"/>
    <w:basedOn w:val="Tablanormal"/>
    <w:qFormat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4">
    <w:name w:val="Table List 4"/>
    <w:basedOn w:val="Tablanormal"/>
    <w:pPr>
      <w:widowControl w:val="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Tablasutil1">
    <w:name w:val="Table Subtle 1"/>
    <w:basedOn w:val="Tablanormal"/>
    <w:qFormat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5">
    <w:name w:val="Table List 5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lista6">
    <w:name w:val="Table List 6"/>
    <w:basedOn w:val="Tablanormal"/>
    <w:qFormat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Tablasutil2">
    <w:name w:val="Table Subtle 2"/>
    <w:basedOn w:val="Tablanormal"/>
    <w:qFormat/>
    <w:pPr>
      <w:widowControl w:val="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12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Amos Martinez Ayala</dc:creator>
  <cp:lastModifiedBy>user</cp:lastModifiedBy>
  <cp:revision>4</cp:revision>
  <cp:lastPrinted>2022-07-06T06:30:00Z</cp:lastPrinted>
  <dcterms:created xsi:type="dcterms:W3CDTF">2022-07-05T02:19:00Z</dcterms:created>
  <dcterms:modified xsi:type="dcterms:W3CDTF">2022-07-06T06:50:00Z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FC1510AC3BD243BAA71DB6CDB7C4300B</vt:lpwstr>
  </property>
</Properties>
</file>