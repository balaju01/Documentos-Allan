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Árbol genealógico de</w:t>
      </w:r>
    </w:p>
    <w:p>
      <w:pPr>
        <w:jc w:val="center"/>
        <w:rPr>
          <w:rFonts w:hint="default"/>
          <w:sz w:val="36"/>
          <w:szCs w:val="36"/>
          <w:lang w:val="es-MX"/>
        </w:rPr>
      </w:pPr>
      <w:r>
        <w:rPr>
          <w:rFonts w:hint="default"/>
          <w:sz w:val="36"/>
          <w:szCs w:val="36"/>
          <w:lang w:val="es-MX"/>
        </w:rPr>
        <w:t>Noé Martínez Medrano</w:t>
      </w:r>
    </w:p>
    <w:p>
      <w:pPr>
        <w:jc w:val="center"/>
        <w:rPr>
          <w:rFonts w:hint="default"/>
          <w:sz w:val="36"/>
          <w:szCs w:val="36"/>
          <w:lang w:val="es-MX"/>
        </w:rPr>
      </w:pPr>
    </w:p>
    <w:p>
      <w:pPr>
        <w:jc w:val="center"/>
        <w:rPr>
          <w:rFonts w:hint="default"/>
          <w:sz w:val="36"/>
          <w:szCs w:val="36"/>
          <w:lang w:val="es-MX"/>
        </w:rPr>
      </w:pPr>
      <w:r>
        <w:rPr>
          <w:rFonts w:hint="default"/>
          <w:b/>
          <w:bCs/>
          <w:caps w:val="0"/>
          <w:smallCaps/>
          <w:color w:val="44546A" w:themeColor="text2"/>
          <w:sz w:val="28"/>
          <w:szCs w:val="28"/>
          <w:lang w:val="es-MX"/>
          <w14:textFill>
            <w14:solidFill>
              <w14:schemeClr w14:val="tx2"/>
            </w14:solidFill>
          </w14:textFill>
        </w:rPr>
        <w:t xml:space="preserve">  </w:t>
      </w:r>
      <w:r>
        <w:rPr>
          <w:rFonts w:hint="default"/>
          <w:b/>
          <w:bCs/>
          <w:caps w:val="0"/>
          <w:smallCaps/>
          <w:color w:val="000000" w:themeColor="text1"/>
          <w:sz w:val="28"/>
          <w:szCs w:val="28"/>
          <w:highlight w:val="lightGray"/>
          <w:lang w:val="es-MX"/>
          <w14:textFill>
            <w14:solidFill>
              <w14:schemeClr w14:val="tx1"/>
            </w14:solidFill>
          </w14:textFill>
        </w:rPr>
        <w:t xml:space="preserve"> Choznos</w:t>
      </w:r>
    </w:p>
    <w:p>
      <w:pPr>
        <w:jc w:val="both"/>
        <w:rPr>
          <w:rFonts w:hint="default"/>
          <w:lang w:val="es-MX"/>
        </w:rPr>
      </w:pPr>
    </w:p>
    <w:p>
      <w:pPr>
        <w:ind w:firstLine="5160" w:firstLineChars="2150"/>
        <w:jc w:val="both"/>
        <w:rPr>
          <w:rFonts w:hint="default"/>
          <w:lang w:val="es-MX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2934970</wp:posOffset>
                </wp:positionH>
                <wp:positionV relativeFrom="paragraph">
                  <wp:posOffset>-334645</wp:posOffset>
                </wp:positionV>
                <wp:extent cx="444500" cy="1459865"/>
                <wp:effectExtent l="9525" t="635" r="16510" b="88265"/>
                <wp:wrapNone/>
                <wp:docPr id="8" name="Llave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4500" cy="1459865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31.1pt;margin-top:-26.35pt;height:114.95pt;width:35pt;rotation:5898240f;z-index:251665408;mso-width-relative:page;mso-height-relative:page;" filled="f" stroked="t" coordsize="21600,21600" o:gfxdata="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bBJh02AAAAAsBAAAPAAAAAAAAAAEAIAAAACIAAABk&#10;cnMvZG93bnJldi54bWxQSwECFAAUAAAACACHTuJAVigGogYCAAAZBAAADgAAAAAAAAABACAAAAAn&#10;AQAAZHJzL2Uyb0RvYy54bWxQSwUGAAAAAAYABgBZAQAAnwUAAAAA&#10;" adj="548,10800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s-MX"/>
        </w:rPr>
        <w:t>Feliz Carrasco y Brígida</w:t>
      </w:r>
    </w:p>
    <w:p>
      <w:pPr>
        <w:jc w:val="both"/>
        <w:rPr>
          <w:rFonts w:hint="default"/>
          <w:lang w:val="es-MX"/>
        </w:rPr>
      </w:pPr>
    </w:p>
    <w:p>
      <w:pPr>
        <w:jc w:val="both"/>
        <w:rPr>
          <w:rFonts w:hint="default"/>
          <w:highlight w:val="lightGray"/>
          <w:lang w:val="es-MX"/>
        </w:rPr>
      </w:pPr>
      <w:r>
        <w:rPr>
          <w:rFonts w:hint="default" w:eastAsiaTheme="minorEastAsia"/>
          <w:b/>
          <w:bCs/>
          <w:caps w:val="0"/>
          <w:smallCaps/>
          <w:color w:val="44546A" w:themeColor="text2"/>
          <w:sz w:val="28"/>
          <w:szCs w:val="28"/>
          <w:lang w:val="es-MX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default"/>
          <w:b/>
          <w:bCs/>
          <w:caps w:val="0"/>
          <w:smallCaps/>
          <w:color w:val="44546A" w:themeColor="text2"/>
          <w:sz w:val="28"/>
          <w:szCs w:val="28"/>
          <w:lang w:val="es-MX"/>
          <w14:textFill>
            <w14:solidFill>
              <w14:schemeClr w14:val="tx2"/>
            </w14:solidFill>
          </w14:textFill>
        </w:rPr>
        <w:t xml:space="preserve">                                                                                                                     </w:t>
      </w:r>
      <w:r>
        <w:rPr>
          <w:rFonts w:hint="default"/>
          <w:b/>
          <w:bCs/>
          <w:caps w:val="0"/>
          <w:smallCaps/>
          <w:color w:val="000000" w:themeColor="text1"/>
          <w:sz w:val="28"/>
          <w:szCs w:val="28"/>
          <w:highlight w:val="lightGray"/>
          <w:lang w:val="es-MX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Theme="minorEastAsia"/>
          <w:b/>
          <w:bCs/>
          <w:caps w:val="0"/>
          <w:smallCaps/>
          <w:color w:val="000000" w:themeColor="text1"/>
          <w:sz w:val="28"/>
          <w:szCs w:val="28"/>
          <w:highlight w:val="lightGray"/>
          <w:lang w:val="es-MX"/>
          <w14:textFill>
            <w14:solidFill>
              <w14:schemeClr w14:val="tx1"/>
            </w14:solidFill>
          </w14:textFill>
        </w:rPr>
        <w:t>Tatarabuelos</w:t>
      </w:r>
    </w:p>
    <w:p>
      <w:pPr>
        <w:jc w:val="both"/>
        <w:rPr>
          <w:rFonts w:hint="default"/>
          <w:lang w:val="es-MX"/>
        </w:rPr>
      </w:pPr>
    </w:p>
    <w:p>
      <w:pPr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 xml:space="preserve">Juan José  Martínez              y                  María Nicolasa Carrasco                 </w:t>
      </w:r>
    </w:p>
    <w:p>
      <w:pPr>
        <w:jc w:val="both"/>
        <w:rPr>
          <w:rFonts w:hint="default"/>
          <w:sz w:val="20"/>
          <w:szCs w:val="20"/>
          <w:lang w:val="es-MX"/>
        </w:rPr>
      </w:pPr>
      <w:r>
        <w:rPr>
          <w:rFonts w:hint="default"/>
          <w:sz w:val="20"/>
          <w:szCs w:val="20"/>
          <w:lang w:val="es-MX"/>
        </w:rPr>
        <w:t xml:space="preserve">[ Zinapécuaro hacia 1779, indio]                         [Zinapécuaro ca. 1783, india]  </w:t>
      </w:r>
    </w:p>
    <w:p>
      <w:pPr>
        <w:ind w:firstLine="300" w:firstLineChars="150"/>
        <w:jc w:val="both"/>
        <w:rPr>
          <w:rFonts w:hint="default"/>
          <w:sz w:val="20"/>
          <w:szCs w:val="20"/>
          <w:lang w:val="es-MX"/>
        </w:rPr>
      </w:pPr>
      <w:r>
        <w:rPr>
          <w:rFonts w:hint="default"/>
          <w:sz w:val="20"/>
          <w:szCs w:val="20"/>
          <w:lang w:val="es-MX"/>
        </w:rPr>
        <w:t>[Casados 26 de octubre de 1802 en Zinapécuaro, aparecen también como “castizos”]</w:t>
      </w:r>
    </w:p>
    <w:p>
      <w:pPr>
        <w:jc w:val="both"/>
        <w:rPr>
          <w:rFonts w:hint="default"/>
          <w:sz w:val="20"/>
          <w:szCs w:val="20"/>
          <w:lang w:val="es-MX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-670560</wp:posOffset>
                </wp:positionV>
                <wp:extent cx="444500" cy="1855470"/>
                <wp:effectExtent l="9525" t="0" r="20955" b="88900"/>
                <wp:wrapNone/>
                <wp:docPr id="1" name="Llave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010285" y="1922780"/>
                          <a:ext cx="444500" cy="185547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07.15pt;margin-top:-52.8pt;height:146.1pt;width:35pt;rotation:5898240f;z-index:251659264;mso-width-relative:page;mso-height-relative:page;" filled="f" stroked="t" coordsize="21600,21600" o:gfxdata="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ku32dgAAAALAQAADwAAAAAAAAAB&#10;ACAAAAAiAAAAZHJzL2Rvd25yZXYueG1sUEsBAhQAFAAAAAgAh07iQLDrpFkQAgAAJQQAAA4AAAAA&#10;AAAAAQAgAAAAJwEAAGRycy9lMm9Eb2MueG1sUEsFBgAAAAAGAAYAWQEAAKkFAAAAAA==&#10;" adj="431,10800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default"/>
          <w:lang w:val="es-MX"/>
        </w:rPr>
      </w:pPr>
    </w:p>
    <w:p>
      <w:pPr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 xml:space="preserve">                                                                                       </w:t>
      </w:r>
      <w:r>
        <w:rPr>
          <w:rFonts w:hint="default"/>
          <w:color w:val="000000" w:themeColor="text1"/>
          <w:highlight w:val="lightGray"/>
          <w:lang w:val="es-MX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Theme="minorEastAsia"/>
          <w:b/>
          <w:bCs/>
          <w:caps w:val="0"/>
          <w:smallCaps/>
          <w:color w:val="000000" w:themeColor="text1"/>
          <w:sz w:val="28"/>
          <w:szCs w:val="28"/>
          <w:highlight w:val="lightGray"/>
          <w:lang w:val="es-MX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aps w:val="0"/>
          <w:smallCaps/>
          <w:color w:val="000000" w:themeColor="text1"/>
          <w:sz w:val="28"/>
          <w:szCs w:val="28"/>
          <w:highlight w:val="lightGray"/>
          <w:lang w:val="es-MX"/>
          <w14:textFill>
            <w14:solidFill>
              <w14:schemeClr w14:val="tx1"/>
            </w14:solidFill>
          </w14:textFill>
        </w:rPr>
        <w:t>Bis</w:t>
      </w:r>
      <w:r>
        <w:rPr>
          <w:rFonts w:hint="default" w:eastAsiaTheme="minorEastAsia"/>
          <w:b/>
          <w:bCs/>
          <w:caps w:val="0"/>
          <w:smallCaps/>
          <w:color w:val="000000" w:themeColor="text1"/>
          <w:sz w:val="28"/>
          <w:szCs w:val="28"/>
          <w:highlight w:val="lightGray"/>
          <w:lang w:val="es-MX"/>
          <w14:textFill>
            <w14:solidFill>
              <w14:schemeClr w14:val="tx1"/>
            </w14:solidFill>
          </w14:textFill>
        </w:rPr>
        <w:t>abuelos</w:t>
      </w:r>
    </w:p>
    <w:p>
      <w:pPr>
        <w:jc w:val="both"/>
        <w:rPr>
          <w:rFonts w:hint="default"/>
          <w:lang w:val="es-MX"/>
        </w:rPr>
      </w:pPr>
    </w:p>
    <w:p>
      <w:pPr>
        <w:jc w:val="both"/>
        <w:rPr>
          <w:rFonts w:hint="default"/>
          <w:lang w:val="es-MX"/>
        </w:rPr>
      </w:pPr>
    </w:p>
    <w:p>
      <w:pPr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Mariano Martínez Carrasco            y              Francisca Martínez                                   Ramón Martínez Pérez y María Concepción Rodríguez</w:t>
      </w:r>
    </w:p>
    <w:p>
      <w:pPr>
        <w:jc w:val="both"/>
        <w:rPr>
          <w:rFonts w:hint="default"/>
          <w:sz w:val="20"/>
          <w:szCs w:val="20"/>
          <w:lang w:val="es-MX"/>
        </w:rPr>
      </w:pPr>
      <w:r>
        <w:rPr>
          <w:rFonts w:hint="default"/>
          <w:sz w:val="20"/>
          <w:szCs w:val="20"/>
          <w:lang w:val="es-MX"/>
        </w:rPr>
        <w:t xml:space="preserve">[ Zinapécutaro 1823-  10/septiembre/1883]              [N. El Limón 1833- Paso Ancho 6/febrero/1906]                         </w:t>
      </w:r>
      <w:r>
        <w:rPr>
          <w:rFonts w:hint="default"/>
          <w:sz w:val="20"/>
          <w:szCs w:val="20"/>
          <w:lang w:val="es-MX"/>
        </w:rPr>
        <w:t>[El Limoncito]</w:t>
      </w:r>
    </w:p>
    <w:p>
      <w:pPr>
        <w:ind w:firstLine="400" w:firstLineChars="200"/>
        <w:jc w:val="both"/>
        <w:rPr>
          <w:rFonts w:hint="default"/>
          <w:sz w:val="20"/>
          <w:szCs w:val="20"/>
          <w:lang w:val="es-MX"/>
        </w:rPr>
      </w:pPr>
      <w:r>
        <w:rPr>
          <w:rFonts w:hint="default"/>
          <w:sz w:val="20"/>
          <w:szCs w:val="20"/>
          <w:lang w:val="es-MX"/>
        </w:rPr>
        <w:t xml:space="preserve">Talabartero                                                                                                                                                   </w:t>
      </w:r>
      <w:r>
        <w:rPr>
          <w:rFonts w:hint="default"/>
          <w:sz w:val="20"/>
          <w:szCs w:val="20"/>
          <w:lang w:val="es-MX"/>
        </w:rPr>
        <w:t>Violinista</w:t>
      </w:r>
    </w:p>
    <w:p>
      <w:pPr>
        <w:jc w:val="both"/>
        <w:rPr>
          <w:rFonts w:hint="default"/>
          <w:sz w:val="20"/>
          <w:szCs w:val="20"/>
          <w:lang w:val="es-MX"/>
        </w:rPr>
      </w:pPr>
    </w:p>
    <w:p>
      <w:pPr>
        <w:jc w:val="both"/>
        <w:rPr>
          <w:rFonts w:hint="default"/>
          <w:sz w:val="20"/>
          <w:szCs w:val="20"/>
          <w:lang w:val="es-MX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6656070</wp:posOffset>
                </wp:positionH>
                <wp:positionV relativeFrom="paragraph">
                  <wp:posOffset>-469900</wp:posOffset>
                </wp:positionV>
                <wp:extent cx="383540" cy="1459865"/>
                <wp:effectExtent l="9525" t="635" r="16510" b="92075"/>
                <wp:wrapNone/>
                <wp:docPr id="3" name="Llave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3540" cy="1459865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524.1pt;margin-top:-37pt;height:114.95pt;width:30.2pt;rotation:5898240f;z-index:251661312;mso-width-relative:page;mso-height-relative:page;" filled="f" stroked="t" coordsize="21600,21600" o:gfxdata="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RmP1zYAAAADQEAAA8AAAAAAAAAAQAgAAAAIgAA&#10;AGRycy9kb3ducmV2LnhtbFBLAQIUABQAAAAIAIdO4kCxgOKPCAIAABkEAAAOAAAAAAAAAAEAIAAA&#10;ACcBAABkcnMvZTJvRG9jLnhtbFBLBQYAAAAABgAGAFkBAAChBQAAAAA=&#10;" adj="472,10800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-467360</wp:posOffset>
                </wp:positionV>
                <wp:extent cx="444500" cy="1459865"/>
                <wp:effectExtent l="9525" t="635" r="16510" b="88265"/>
                <wp:wrapNone/>
                <wp:docPr id="2" name="Llave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4500" cy="1459865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40.55pt;margin-top:-36.8pt;height:114.95pt;width:35pt;rotation:5898240f;z-index:251660288;mso-width-relative:page;mso-height-relative:page;" filled="f" stroked="t" coordsize="21600,21600" o:gfxdata="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d6NInYAAAACwEAAA8AAAAAAAAAAQAgAAAAIgAA&#10;AGRycy9kb3ducmV2LnhtbFBLAQIUABQAAAAIAIdO4kAvJ/HvCAIAABkEAAAOAAAAAAAAAAEAIAAA&#10;ACcBAABkcnMvZTJvRG9jLnhtbFBLBQYAAAAABgAGAFkBAAChBQAAAAA=&#10;" adj="548,10800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default"/>
          <w:lang w:val="es-MX"/>
        </w:rPr>
      </w:pPr>
    </w:p>
    <w:p>
      <w:pPr>
        <w:jc w:val="both"/>
        <w:rPr>
          <w:rFonts w:hint="default"/>
          <w:lang w:val="es-MX"/>
        </w:rPr>
      </w:pPr>
    </w:p>
    <w:p>
      <w:pPr>
        <w:jc w:val="both"/>
        <w:rPr>
          <w:rFonts w:hint="default"/>
          <w:lang w:val="es-MX"/>
        </w:rPr>
      </w:pPr>
    </w:p>
    <w:p>
      <w:pPr>
        <w:ind w:firstLine="1800" w:firstLineChars="750"/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 xml:space="preserve">  Juan Martínez Martínez                                                                             Juliana Martínez Rodríguez</w:t>
      </w:r>
    </w:p>
    <w:p>
      <w:pPr>
        <w:numPr>
          <w:ilvl w:val="0"/>
          <w:numId w:val="0"/>
        </w:numPr>
        <w:ind w:firstLine="2300" w:firstLineChars="1150"/>
        <w:jc w:val="both"/>
        <w:rPr>
          <w:rFonts w:hint="default"/>
          <w:sz w:val="20"/>
          <w:szCs w:val="20"/>
          <w:lang w:val="es-MX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2690495</wp:posOffset>
                </wp:positionH>
                <wp:positionV relativeFrom="paragraph">
                  <wp:posOffset>41275</wp:posOffset>
                </wp:positionV>
                <wp:extent cx="2461260" cy="49530"/>
                <wp:effectExtent l="0" t="13970" r="15240" b="31750"/>
                <wp:wrapNone/>
                <wp:docPr id="7" name="Conector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10585" y="3506470"/>
                          <a:ext cx="2461260" cy="49530"/>
                        </a:xfrm>
                        <a:prstGeom prst="bentConnector3">
                          <a:avLst>
                            <a:gd name="adj1" fmla="val 50026"/>
                          </a:avLst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11.85pt;margin-top:3.25pt;height:3.9pt;width:193.8pt;z-index:251664384;mso-width-relative:page;mso-height-relative:page;" filled="f" stroked="t" coordsize="21600,21600" o:gfxdata="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bH6OS9cAAAAIAQAADwAAAAAAAAAB&#10;ACAAAAAiAAAAZHJzL2Rvd25yZXYueG1sUEsBAhQAFAAAAAgAh07iQA3RzowRAgAAHAQAAA4AAAAA&#10;AAAAAQAgAAAAJgEAAGRycy9lMm9Eb2MueG1sUEsFBgAAAAAGAAYAWQEAAKkFAAAAAA==&#10;" adj="10806">
                <v:fill on="f" focussize="0,0"/>
                <v:stroke weight="2.25pt" color="#41719C [3204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szCs w:val="20"/>
          <w:lang w:val="es-MX"/>
        </w:rPr>
        <w:t>[ N. Las Juntas 1869-]</w:t>
      </w:r>
      <w:r>
        <w:rPr>
          <w:rFonts w:hint="default"/>
          <w:sz w:val="20"/>
          <w:szCs w:val="20"/>
          <w:lang w:val="es-MX"/>
        </w:rPr>
        <w:t xml:space="preserve">                                                                                 [N El Limón 1877- Paso Ancho 13/ julio/1899]</w:t>
      </w:r>
    </w:p>
    <w:p>
      <w:pPr>
        <w:numPr>
          <w:numId w:val="0"/>
        </w:numPr>
        <w:ind w:firstLine="9400" w:firstLineChars="4700"/>
        <w:jc w:val="both"/>
        <w:rPr>
          <w:rFonts w:hint="default"/>
          <w:sz w:val="20"/>
          <w:szCs w:val="20"/>
          <w:lang w:val="es-MX"/>
        </w:rPr>
      </w:pPr>
      <w:r>
        <w:rPr>
          <w:rFonts w:hint="default"/>
          <w:sz w:val="20"/>
          <w:szCs w:val="20"/>
          <w:lang w:val="es-MX"/>
        </w:rPr>
        <w:t>Murió de parto</w:t>
      </w:r>
    </w:p>
    <w:p>
      <w:pPr>
        <w:jc w:val="both"/>
        <w:rPr>
          <w:rFonts w:hint="default"/>
          <w:lang w:val="es-MX"/>
        </w:rPr>
      </w:pPr>
    </w:p>
    <w:p>
      <w:pPr>
        <w:jc w:val="both"/>
        <w:rPr>
          <w:rFonts w:hint="default"/>
          <w:lang w:val="es-MX"/>
        </w:rPr>
      </w:pPr>
    </w:p>
    <w:p>
      <w:pPr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 xml:space="preserve">                                                                                        </w:t>
      </w:r>
      <w:r>
        <w:rPr>
          <w:rFonts w:hint="default" w:eastAsiaTheme="minorEastAsia"/>
          <w:b/>
          <w:bCs/>
          <w:caps w:val="0"/>
          <w:smallCaps/>
          <w:color w:val="000000" w:themeColor="text1"/>
          <w:sz w:val="28"/>
          <w:szCs w:val="28"/>
          <w:highlight w:val="lightGray"/>
          <w:lang w:val="es-MX"/>
          <w14:textFill>
            <w14:solidFill>
              <w14:schemeClr w14:val="tx1"/>
            </w14:solidFill>
          </w14:textFill>
        </w:rPr>
        <w:t>abuelos</w:t>
      </w:r>
      <w:r>
        <w:rPr>
          <w:rFonts w:hint="default"/>
          <w:color w:val="000000" w:themeColor="text1"/>
          <w:highlight w:val="lightGray"/>
          <w:lang w:val="es-MX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lang w:val="es-MX"/>
        </w:rPr>
        <w:t xml:space="preserve">     </w:t>
      </w:r>
    </w:p>
    <w:p>
      <w:pPr>
        <w:ind w:firstLine="7080" w:firstLineChars="2950"/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 xml:space="preserve">Se volvió a casar con   Matilde Izquierdo                              </w:t>
      </w:r>
    </w:p>
    <w:p>
      <w:pPr>
        <w:ind w:firstLine="2700" w:firstLineChars="1350"/>
        <w:jc w:val="both"/>
        <w:rPr>
          <w:rFonts w:hint="default"/>
          <w:sz w:val="20"/>
          <w:szCs w:val="20"/>
          <w:lang w:val="es-MX"/>
        </w:rPr>
      </w:pPr>
      <w:r>
        <w:rPr>
          <w:rFonts w:hint="default"/>
          <w:sz w:val="20"/>
          <w:szCs w:val="20"/>
          <w:lang w:val="es-MX"/>
        </w:rPr>
        <w:t>[casados en Tzitzio 15 de enero de 1900]                                                              [n en 1885]</w:t>
      </w:r>
    </w:p>
    <w:p>
      <w:pPr>
        <w:ind w:firstLine="2700" w:firstLineChars="1350"/>
        <w:jc w:val="both"/>
        <w:rPr>
          <w:rFonts w:hint="default"/>
          <w:sz w:val="20"/>
          <w:szCs w:val="20"/>
          <w:lang w:val="es-MX"/>
        </w:rPr>
      </w:pPr>
    </w:p>
    <w:p>
      <w:pPr>
        <w:ind w:firstLine="2700" w:firstLineChars="1350"/>
        <w:jc w:val="both"/>
        <w:rPr>
          <w:rFonts w:hint="default"/>
          <w:sz w:val="20"/>
          <w:szCs w:val="20"/>
          <w:lang w:val="es-MX"/>
        </w:rPr>
      </w:pPr>
    </w:p>
    <w:p>
      <w:pPr>
        <w:ind w:firstLine="2943" w:firstLineChars="1050"/>
        <w:jc w:val="both"/>
        <w:rPr>
          <w:rFonts w:hint="default"/>
          <w:sz w:val="24"/>
          <w:szCs w:val="24"/>
          <w:lang w:val="es-MX"/>
        </w:rPr>
      </w:pPr>
      <w:r>
        <w:rPr>
          <w:rFonts w:hint="default"/>
          <w:b/>
          <w:bCs/>
          <w:caps w:val="0"/>
          <w:smallCaps/>
          <w:color w:val="44546A" w:themeColor="text2"/>
          <w:sz w:val="28"/>
          <w:szCs w:val="28"/>
          <w:lang w:val="es-MX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default"/>
          <w:b/>
          <w:bCs/>
          <w:caps w:val="0"/>
          <w:smallCaps/>
          <w:color w:val="000000" w:themeColor="text1"/>
          <w:sz w:val="28"/>
          <w:szCs w:val="28"/>
          <w:highlight w:val="lightGray"/>
          <w:lang w:val="es-MX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Theme="minorEastAsia"/>
          <w:b/>
          <w:bCs/>
          <w:caps w:val="0"/>
          <w:smallCaps/>
          <w:color w:val="000000" w:themeColor="text1"/>
          <w:sz w:val="28"/>
          <w:szCs w:val="28"/>
          <w:highlight w:val="lightGray"/>
          <w:lang w:val="es-MX"/>
          <w14:textFill>
            <w14:solidFill>
              <w14:schemeClr w14:val="tx1"/>
            </w14:solidFill>
          </w14:textFill>
        </w:rPr>
        <w:t>Tatarabuelos</w:t>
      </w:r>
      <w:r>
        <w:rPr>
          <w:rFonts w:hint="default"/>
          <w:sz w:val="20"/>
          <w:szCs w:val="20"/>
          <w:lang w:val="es-MX"/>
        </w:rPr>
        <w:t xml:space="preserve">              </w:t>
      </w:r>
      <w:r>
        <w:rPr>
          <w:rFonts w:hint="default"/>
          <w:sz w:val="24"/>
          <w:szCs w:val="24"/>
          <w:lang w:val="es-MX"/>
        </w:rPr>
        <w:t>Padre no conocido   María Ignacia Medrano</w:t>
      </w:r>
    </w:p>
    <w:p>
      <w:pPr>
        <w:ind w:firstLine="3240" w:firstLineChars="1350"/>
        <w:jc w:val="both"/>
        <w:rPr>
          <w:rFonts w:hint="default"/>
          <w:sz w:val="20"/>
          <w:szCs w:val="20"/>
          <w:lang w:val="es-MX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4443730</wp:posOffset>
                </wp:positionH>
                <wp:positionV relativeFrom="paragraph">
                  <wp:posOffset>-551180</wp:posOffset>
                </wp:positionV>
                <wp:extent cx="333375" cy="1645920"/>
                <wp:effectExtent l="9525" t="635" r="20955" b="85090"/>
                <wp:wrapNone/>
                <wp:docPr id="11" name="Llave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375" cy="164592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349.9pt;margin-top:-43.4pt;height:129.6pt;width:26.25pt;rotation:5898240f;z-index:251668480;mso-width-relative:page;mso-height-relative:page;" filled="f" stroked="t" coordsize="21600,21600" o:gfxdata="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nafDbYAAAACwEAAA8AAAAAAAAAAQAgAAAAIgAA&#10;AGRycy9kb3ducmV2LnhtbFBLAQIUABQAAAAIAIdO4kBNg+WGCAIAABsEAAAOAAAAAAAAAAEAIAAA&#10;ACcBAABkcnMvZTJvRG9jLnhtbFBLBQYAAAAABgAGAFkBAAChBQAAAAA=&#10;" adj="364,10800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2700" w:firstLineChars="1350"/>
        <w:jc w:val="both"/>
        <w:rPr>
          <w:rFonts w:hint="default"/>
          <w:sz w:val="20"/>
          <w:szCs w:val="20"/>
          <w:lang w:val="es-MX"/>
        </w:rPr>
      </w:pPr>
    </w:p>
    <w:p>
      <w:pPr>
        <w:ind w:firstLine="2700" w:firstLineChars="1350"/>
        <w:jc w:val="both"/>
        <w:rPr>
          <w:rFonts w:hint="default"/>
          <w:sz w:val="20"/>
          <w:szCs w:val="20"/>
          <w:lang w:val="es-MX"/>
        </w:rPr>
      </w:pPr>
    </w:p>
    <w:p>
      <w:pPr>
        <w:ind w:firstLine="2700" w:firstLineChars="1350"/>
        <w:jc w:val="both"/>
        <w:rPr>
          <w:rFonts w:hint="default"/>
          <w:sz w:val="20"/>
          <w:szCs w:val="20"/>
          <w:lang w:val="es-MX"/>
        </w:rPr>
      </w:pPr>
    </w:p>
    <w:p>
      <w:pPr>
        <w:ind w:firstLine="2700" w:firstLineChars="1350"/>
        <w:jc w:val="both"/>
        <w:rPr>
          <w:rFonts w:hint="default"/>
          <w:sz w:val="24"/>
          <w:szCs w:val="24"/>
          <w:lang w:val="es-MX"/>
        </w:rPr>
      </w:pPr>
      <w:r>
        <w:rPr>
          <w:rFonts w:hint="default"/>
          <w:sz w:val="20"/>
          <w:szCs w:val="20"/>
          <w:lang w:val="es-MX"/>
        </w:rPr>
        <w:t xml:space="preserve">                                                               </w:t>
      </w:r>
      <w:r>
        <w:rPr>
          <w:rFonts w:hint="default"/>
          <w:sz w:val="24"/>
          <w:szCs w:val="24"/>
          <w:lang w:val="es-MX"/>
        </w:rPr>
        <w:t xml:space="preserve">  Antonio Medrano                                  Cayetana Álvarez</w:t>
      </w:r>
    </w:p>
    <w:p>
      <w:pPr>
        <w:ind w:firstLine="3240" w:firstLineChars="1350"/>
        <w:jc w:val="both"/>
        <w:rPr>
          <w:rFonts w:hint="default"/>
          <w:sz w:val="20"/>
          <w:szCs w:val="20"/>
          <w:lang w:val="es-MX"/>
        </w:rPr>
      </w:pPr>
      <w:r>
        <w:rPr>
          <w:rFonts w:hint="default"/>
          <w:lang w:val="es-MX"/>
        </w:rPr>
        <w:t xml:space="preserve">   </w:t>
      </w:r>
      <w:r>
        <w:rPr>
          <w:rFonts w:hint="default"/>
          <w:color w:val="000000" w:themeColor="text1"/>
          <w:highlight w:val="lightGray"/>
          <w:lang w:val="es-MX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Theme="minorEastAsia"/>
          <w:b/>
          <w:bCs/>
          <w:caps w:val="0"/>
          <w:smallCaps/>
          <w:color w:val="000000" w:themeColor="text1"/>
          <w:sz w:val="28"/>
          <w:szCs w:val="28"/>
          <w:highlight w:val="lightGray"/>
          <w:lang w:val="es-MX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aps w:val="0"/>
          <w:smallCaps/>
          <w:color w:val="000000" w:themeColor="text1"/>
          <w:sz w:val="28"/>
          <w:szCs w:val="28"/>
          <w:highlight w:val="lightGray"/>
          <w:lang w:val="es-MX"/>
          <w14:textFill>
            <w14:solidFill>
              <w14:schemeClr w14:val="tx1"/>
            </w14:solidFill>
          </w14:textFill>
        </w:rPr>
        <w:t>Bis</w:t>
      </w:r>
      <w:r>
        <w:rPr>
          <w:rFonts w:hint="default" w:eastAsiaTheme="minorEastAsia"/>
          <w:b/>
          <w:bCs/>
          <w:caps w:val="0"/>
          <w:smallCaps/>
          <w:color w:val="000000" w:themeColor="text1"/>
          <w:sz w:val="28"/>
          <w:szCs w:val="28"/>
          <w:highlight w:val="lightGray"/>
          <w:lang w:val="es-MX"/>
          <w14:textFill>
            <w14:solidFill>
              <w14:schemeClr w14:val="tx1"/>
            </w14:solidFill>
          </w14:textFill>
        </w:rPr>
        <w:t>abuelos</w:t>
      </w:r>
      <w:r>
        <w:rPr>
          <w:rFonts w:hint="default"/>
          <w:sz w:val="20"/>
          <w:szCs w:val="20"/>
          <w:lang w:val="es-MX"/>
        </w:rPr>
        <w:t xml:space="preserve">           [1835-Queretanillo 9/julio/1893]</w:t>
      </w:r>
    </w:p>
    <w:p>
      <w:pPr>
        <w:ind w:firstLine="3240" w:firstLineChars="1350"/>
        <w:jc w:val="both"/>
        <w:rPr>
          <w:rFonts w:hint="default"/>
          <w:sz w:val="20"/>
          <w:szCs w:val="20"/>
          <w:lang w:val="es-MX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4613275</wp:posOffset>
                </wp:positionH>
                <wp:positionV relativeFrom="paragraph">
                  <wp:posOffset>-620395</wp:posOffset>
                </wp:positionV>
                <wp:extent cx="333375" cy="1645920"/>
                <wp:effectExtent l="9525" t="635" r="20955" b="85090"/>
                <wp:wrapNone/>
                <wp:docPr id="10" name="Llave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375" cy="164592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363.25pt;margin-top:-48.85pt;height:129.6pt;width:26.25pt;rotation:5898240f;z-index:251667456;mso-width-relative:page;mso-height-relative:page;" filled="f" stroked="t" coordsize="21600,21600" o:gfxdata="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ZPHDX9cAAAALAQAADwAAAAAAAAABACAAAAAiAAAA&#10;ZHJzL2Rvd25yZXYueG1sUEsBAhQAFAAAAAgAh07iQEIq7UUIAgAAGwQAAA4AAAAAAAAAAQAgAAAA&#10;JgEAAGRycy9lMm9Eb2MueG1sUEsFBgAAAAAGAAYAWQEAAKAFAAAAAA==&#10;" adj="364,10800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2700" w:firstLineChars="1350"/>
        <w:jc w:val="both"/>
        <w:rPr>
          <w:rFonts w:hint="default"/>
          <w:sz w:val="20"/>
          <w:szCs w:val="20"/>
          <w:lang w:val="es-MX"/>
        </w:rPr>
      </w:pPr>
    </w:p>
    <w:p>
      <w:pPr>
        <w:ind w:firstLine="2700" w:firstLineChars="1350"/>
        <w:jc w:val="both"/>
        <w:rPr>
          <w:rFonts w:hint="default"/>
          <w:sz w:val="20"/>
          <w:szCs w:val="20"/>
          <w:lang w:val="es-MX"/>
        </w:rPr>
      </w:pPr>
    </w:p>
    <w:p>
      <w:pPr>
        <w:ind w:firstLine="2700" w:firstLineChars="1350"/>
        <w:jc w:val="both"/>
        <w:rPr>
          <w:rFonts w:hint="default"/>
          <w:sz w:val="24"/>
          <w:szCs w:val="24"/>
          <w:lang w:val="es-MX"/>
        </w:rPr>
      </w:pPr>
      <w:r>
        <w:rPr>
          <w:rFonts w:hint="default"/>
          <w:sz w:val="20"/>
          <w:szCs w:val="20"/>
          <w:lang w:val="es-MX"/>
        </w:rPr>
        <w:t xml:space="preserve">             </w:t>
      </w:r>
      <w:r>
        <w:rPr>
          <w:rFonts w:hint="default"/>
          <w:lang w:val="es-MX"/>
        </w:rPr>
        <w:t xml:space="preserve">     </w:t>
      </w:r>
      <w:r>
        <w:rPr>
          <w:rFonts w:hint="default" w:eastAsiaTheme="minorEastAsia"/>
          <w:b/>
          <w:bCs/>
          <w:caps w:val="0"/>
          <w:smallCaps/>
          <w:color w:val="000000" w:themeColor="text1"/>
          <w:sz w:val="28"/>
          <w:szCs w:val="28"/>
          <w:highlight w:val="lightGray"/>
          <w:lang w:val="es-MX"/>
          <w14:textFill>
            <w14:solidFill>
              <w14:schemeClr w14:val="tx1"/>
            </w14:solidFill>
          </w14:textFill>
        </w:rPr>
        <w:t>abuelos</w:t>
      </w:r>
      <w:r>
        <w:rPr>
          <w:rFonts w:hint="default"/>
          <w:color w:val="000000" w:themeColor="text1"/>
          <w:highlight w:val="lightGray"/>
          <w:lang w:val="es-MX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lang w:val="es-MX"/>
        </w:rPr>
        <w:t xml:space="preserve"> </w:t>
      </w:r>
      <w:r>
        <w:rPr>
          <w:rFonts w:hint="default"/>
          <w:sz w:val="20"/>
          <w:szCs w:val="20"/>
          <w:lang w:val="es-MX"/>
        </w:rPr>
        <w:t xml:space="preserve">                                   </w:t>
      </w:r>
      <w:r>
        <w:rPr>
          <w:rFonts w:hint="default"/>
          <w:sz w:val="24"/>
          <w:szCs w:val="24"/>
          <w:lang w:val="es-MX"/>
        </w:rPr>
        <w:t xml:space="preserve">      Juan  Medrano                                   Casimira Santoyo</w:t>
      </w:r>
    </w:p>
    <w:p>
      <w:pPr>
        <w:ind w:firstLine="2700" w:firstLineChars="1350"/>
        <w:jc w:val="both"/>
        <w:rPr>
          <w:rFonts w:hint="default"/>
          <w:sz w:val="20"/>
          <w:szCs w:val="20"/>
          <w:lang w:val="es-MX"/>
        </w:rPr>
      </w:pPr>
      <w:r>
        <w:rPr>
          <w:rFonts w:hint="default"/>
          <w:sz w:val="20"/>
          <w:szCs w:val="20"/>
          <w:lang w:val="es-MX"/>
        </w:rPr>
        <w:t xml:space="preserve">                                                                      </w:t>
      </w:r>
      <w:r>
        <w:rPr>
          <w:rFonts w:hint="default"/>
          <w:sz w:val="20"/>
          <w:szCs w:val="20"/>
          <w:lang w:val="es-MX"/>
        </w:rPr>
        <w:t xml:space="preserve">        [Queretanillo1877-Tzitzio 1920 ]                                    [1891-?]</w:t>
      </w:r>
    </w:p>
    <w:p>
      <w:pPr>
        <w:ind w:firstLine="7000" w:firstLineChars="3500"/>
        <w:jc w:val="both"/>
        <w:rPr>
          <w:rFonts w:hint="default"/>
          <w:sz w:val="20"/>
          <w:szCs w:val="20"/>
          <w:lang w:val="es-MX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-854075</wp:posOffset>
                </wp:positionV>
                <wp:extent cx="444500" cy="2362835"/>
                <wp:effectExtent l="9525" t="635" r="27940" b="88265"/>
                <wp:wrapNone/>
                <wp:docPr id="4" name="Llave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4500" cy="2362835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05.6pt;margin-top:-67.25pt;height:186.05pt;width:35pt;rotation:5898240f;z-index:251662336;mso-width-relative:page;mso-height-relative:page;" filled="f" stroked="t" coordsize="21600,21600" o:gfxdata="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715AvNoAAAAMAQAADwAAAAAAAAABACAAAAAi&#10;AAAAZHJzL2Rvd25yZXYueG1sUEsBAhQAFAAAAAgAh07iQIMgulAIAgAAGQQAAA4AAAAAAAAAAQAg&#10;AAAAKQEAAGRycy9lMm9Eb2MueG1sUEsFBgAAAAAGAAYAWQEAAKMFAAAAAA==&#10;" adj="338,10800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szCs w:val="20"/>
          <w:lang w:val="es-MX"/>
        </w:rPr>
        <w:t xml:space="preserve">   [Casados por el civil el 5 de junio de 1917]</w:t>
      </w:r>
    </w:p>
    <w:p>
      <w:pPr>
        <w:ind w:firstLine="5800" w:firstLineChars="2900"/>
        <w:jc w:val="both"/>
        <w:rPr>
          <w:rFonts w:hint="default"/>
          <w:sz w:val="20"/>
          <w:szCs w:val="20"/>
          <w:lang w:val="es-MX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5472430</wp:posOffset>
                </wp:positionH>
                <wp:positionV relativeFrom="paragraph">
                  <wp:posOffset>-946785</wp:posOffset>
                </wp:positionV>
                <wp:extent cx="444500" cy="2362835"/>
                <wp:effectExtent l="9525" t="635" r="27940" b="88265"/>
                <wp:wrapNone/>
                <wp:docPr id="9" name="Llave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4500" cy="2362835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430.9pt;margin-top:-74.55pt;height:186.05pt;width:35pt;rotation:5898240f;z-index:251666432;mso-width-relative:page;mso-height-relative:page;" filled="f" stroked="t" coordsize="21600,21600" o:gfxdata="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KvdY7ZAAAADAEAAA8AAAAAAAAAAQAgAAAAIgAA&#10;AGRycy9kb3ducmV2LnhtbFBLAQIUABQAAAAIAIdO4kArfcDABwIAABkEAAAOAAAAAAAAAAEAIAAA&#10;ACgBAABkcnMvZTJvRG9jLnhtbFBLBQYAAAAABgAGAFkBAAChBQAAAAA=&#10;" adj="338,10800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szCs w:val="20"/>
          <w:lang w:val="es-MX"/>
        </w:rPr>
        <w:t xml:space="preserve">               </w:t>
      </w:r>
    </w:p>
    <w:p>
      <w:pPr>
        <w:jc w:val="both"/>
        <w:rPr>
          <w:rFonts w:hint="default"/>
          <w:lang w:val="es-MX"/>
        </w:rPr>
      </w:pPr>
    </w:p>
    <w:p>
      <w:pPr>
        <w:jc w:val="both"/>
        <w:rPr>
          <w:rFonts w:hint="default"/>
          <w:lang w:val="es-MX"/>
        </w:rPr>
      </w:pPr>
    </w:p>
    <w:p>
      <w:pPr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 xml:space="preserve">                                                                                                    </w:t>
      </w:r>
      <w:r>
        <w:rPr>
          <w:rFonts w:hint="default"/>
          <w:b/>
          <w:bCs/>
          <w:caps w:val="0"/>
          <w:smallCaps/>
          <w:color w:val="000000" w:themeColor="text1"/>
          <w:sz w:val="28"/>
          <w:szCs w:val="28"/>
          <w:highlight w:val="lightGray"/>
          <w:lang w:val="es-MX"/>
          <w14:textFill>
            <w14:solidFill>
              <w14:schemeClr w14:val="tx1"/>
            </w14:solidFill>
          </w14:textFill>
        </w:rPr>
        <w:t>Padres</w:t>
      </w:r>
      <w:r>
        <w:rPr>
          <w:rFonts w:hint="default"/>
          <w:color w:val="000000" w:themeColor="text1"/>
          <w:highlight w:val="lightGray"/>
          <w:lang w:val="es-MX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2760" w:firstLineChars="1150"/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José Martínez Izquierdo                                                  Juana  Medrano</w:t>
      </w:r>
    </w:p>
    <w:p>
      <w:pPr>
        <w:ind w:firstLine="2600" w:firstLineChars="1300"/>
        <w:jc w:val="both"/>
        <w:rPr>
          <w:rFonts w:hint="default"/>
          <w:sz w:val="20"/>
          <w:szCs w:val="20"/>
          <w:lang w:val="es-MX"/>
        </w:rPr>
      </w:pPr>
      <w:r>
        <w:rPr>
          <w:rFonts w:hint="default"/>
          <w:sz w:val="20"/>
          <w:szCs w:val="20"/>
          <w:lang w:val="es-MX"/>
        </w:rPr>
        <w:t>[17 de marzo de 1915 La Cofradía]                                                     [1920 La Sidra]</w:t>
      </w:r>
    </w:p>
    <w:p>
      <w:pPr>
        <w:ind w:firstLine="3900" w:firstLineChars="1950"/>
        <w:jc w:val="both"/>
        <w:rPr>
          <w:rFonts w:hint="default"/>
          <w:sz w:val="20"/>
          <w:szCs w:val="20"/>
          <w:lang w:val="es-MX"/>
        </w:rPr>
      </w:pPr>
      <w:r>
        <w:rPr>
          <w:rFonts w:hint="default"/>
          <w:sz w:val="20"/>
          <w:szCs w:val="20"/>
          <w:lang w:val="es-MX"/>
        </w:rPr>
        <w:t>[Casados 15 de febrero de 1938]</w:t>
      </w:r>
    </w:p>
    <w:p>
      <w:pPr>
        <w:ind w:firstLine="1920" w:firstLineChars="800"/>
        <w:jc w:val="both"/>
        <w:rPr>
          <w:rFonts w:hint="default"/>
          <w:lang w:val="es-MX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2948305</wp:posOffset>
                </wp:positionH>
                <wp:positionV relativeFrom="paragraph">
                  <wp:posOffset>-833120</wp:posOffset>
                </wp:positionV>
                <wp:extent cx="444500" cy="2362835"/>
                <wp:effectExtent l="9525" t="635" r="27940" b="88265"/>
                <wp:wrapNone/>
                <wp:docPr id="5" name="Llave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4500" cy="2362835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32.15pt;margin-top:-65.6pt;height:186.05pt;width:35pt;rotation:5898240f;z-index:251663360;mso-width-relative:page;mso-height-relative:page;" filled="f" stroked="t" coordsize="21600,21600" o:gfxdata="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Ogf9q2gAAAAwBAAAPAAAAAAAAAAEAIAAAACIA&#10;AABkcnMvZG93bnJldi54bWxQSwECFAAUAAAACACHTuJAhYhltgcCAAAZBAAADgAAAAAAAAABACAA&#10;AAApAQAAZHJzL2Uyb0RvYy54bWxQSwUGAAAAAAYABgBZAQAAogUAAAAA&#10;" adj="338,10800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default"/>
          <w:lang w:val="es-MX"/>
        </w:rPr>
      </w:pPr>
    </w:p>
    <w:p>
      <w:pPr>
        <w:jc w:val="both"/>
        <w:rPr>
          <w:rFonts w:hint="default"/>
          <w:lang w:val="es-MX"/>
        </w:rPr>
      </w:pPr>
    </w:p>
    <w:p>
      <w:pPr>
        <w:jc w:val="both"/>
        <w:rPr>
          <w:rFonts w:hint="default"/>
          <w:lang w:val="es-MX"/>
        </w:rPr>
      </w:pPr>
    </w:p>
    <w:p>
      <w:pPr>
        <w:ind w:firstLine="2280" w:firstLineChars="950"/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 xml:space="preserve">Noé Martínez violinista </w:t>
      </w:r>
      <w:r>
        <w:rPr>
          <w:rFonts w:hint="default"/>
          <w:highlight w:val="yellow"/>
          <w:lang w:val="es-MX"/>
        </w:rPr>
        <w:t>( fecha de nacimiento?)</w:t>
      </w:r>
    </w:p>
    <w:p>
      <w:pPr>
        <w:ind w:firstLine="2280" w:firstLineChars="950"/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 xml:space="preserve">Paso Ancho, municipio de Tzitzio, Michoacán. </w:t>
      </w:r>
    </w:p>
    <w:p>
      <w:pPr>
        <w:jc w:val="both"/>
        <w:rPr>
          <w:rFonts w:hint="default"/>
          <w:lang w:val="es-MX"/>
        </w:rPr>
      </w:pPr>
    </w:p>
    <w:p>
      <w:pPr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 xml:space="preserve">En el Censo de 1930, en El Limón Grande de Indaparapero  </w:t>
      </w:r>
      <w:r>
        <w:rPr>
          <w:rFonts w:hint="default"/>
          <w:highlight w:val="yellow"/>
          <w:lang w:val="es-MX"/>
        </w:rPr>
        <w:t>¿Es el Limón de Papatzindán?</w:t>
      </w:r>
    </w:p>
    <w:p>
      <w:pPr>
        <w:jc w:val="both"/>
        <w:rPr>
          <w:rFonts w:hint="default"/>
          <w:lang w:val="es-MX"/>
        </w:rPr>
      </w:pPr>
    </w:p>
    <w:p>
      <w:pPr>
        <w:jc w:val="both"/>
        <w:rPr>
          <w:rFonts w:hint="default"/>
          <w:highlight w:val="none"/>
          <w:lang w:val="es-MX"/>
        </w:rPr>
      </w:pPr>
      <w:r>
        <w:rPr>
          <w:rFonts w:hint="default"/>
          <w:highlight w:val="none"/>
          <w:lang w:val="es-MX"/>
        </w:rPr>
        <w:t xml:space="preserve">Juan Martínez, de 61 años, casado por la Iglesia con Matilde Izquierdo, con sus hijos: Juana de 26, Raymundo de 20, José de 15; con ellos viven Eusebio Salto de 32 años casado por la Iglesia </w:t>
      </w:r>
      <w:bookmarkStart w:id="0" w:name="_GoBack"/>
      <w:bookmarkEnd w:id="0"/>
      <w:r>
        <w:rPr>
          <w:rFonts w:hint="default"/>
          <w:highlight w:val="none"/>
          <w:lang w:val="es-MX"/>
        </w:rPr>
        <w:t>con Soledad Díaz, con hijos, Glarira de 5, Herlinda de 4 y Carolina de 5 meses.</w:t>
      </w:r>
    </w:p>
    <w:p>
      <w:pPr>
        <w:rPr>
          <w:highlight w:val="none"/>
          <w:lang w:val="en-US"/>
        </w:rPr>
      </w:pPr>
    </w:p>
    <w:p>
      <w:pPr>
        <w:rPr>
          <w:rFonts w:hint="default"/>
          <w:highlight w:val="yellow"/>
          <w:lang w:val="es-MX"/>
        </w:rPr>
      </w:pPr>
      <w:r>
        <w:rPr>
          <w:rFonts w:hint="default"/>
          <w:highlight w:val="yellow"/>
          <w:lang w:val="es-MX"/>
        </w:rPr>
        <w:t>Qué familiares se dedicaban a la música?</w:t>
      </w:r>
    </w:p>
    <w:p>
      <w:pPr>
        <w:rPr>
          <w:rFonts w:hint="default"/>
          <w:highlight w:val="yellow"/>
          <w:lang w:val="es-MX"/>
        </w:rPr>
      </w:pPr>
      <w:r>
        <w:rPr>
          <w:rFonts w:hint="default"/>
          <w:highlight w:val="yellow"/>
          <w:lang w:val="es-MX"/>
        </w:rPr>
        <w:t>Nombres con los dos apellidos?</w:t>
      </w:r>
    </w:p>
    <w:p>
      <w:pPr>
        <w:rPr>
          <w:rFonts w:hint="default"/>
          <w:highlight w:val="yellow"/>
          <w:lang w:val="es-MX"/>
        </w:rPr>
      </w:pPr>
      <w:r>
        <w:rPr>
          <w:rFonts w:hint="default"/>
          <w:highlight w:val="yellow"/>
          <w:lang w:val="es-MX"/>
        </w:rPr>
        <w:t>fechas posibles de nacimiento y lugar del mismo o de residencia?</w:t>
      </w:r>
    </w:p>
    <w:p>
      <w:pPr>
        <w:rPr>
          <w:rFonts w:hint="default"/>
          <w:highlight w:val="none"/>
          <w:lang w:val="es-MX"/>
        </w:rPr>
      </w:pPr>
      <w:r>
        <w:rPr>
          <w:rFonts w:hint="default"/>
          <w:highlight w:val="yellow"/>
          <w:lang w:val="es-MX"/>
        </w:rPr>
        <w:t>Qué instrumentos tocaban?</w:t>
      </w:r>
    </w:p>
    <w:sectPr>
      <w:pgSz w:w="16838" w:h="11906" w:orient="landscape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4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8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93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9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9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D81EF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091B1815"/>
    <w:rsid w:val="38472837"/>
    <w:rsid w:val="423500C0"/>
    <w:rsid w:val="52CE3E70"/>
    <w:rsid w:val="54BD223E"/>
    <w:rsid w:val="567F512E"/>
    <w:rsid w:val="61D81EF5"/>
    <w:rsid w:val="74252D60"/>
    <w:rsid w:val="752502C6"/>
    <w:rsid w:val="7670641A"/>
    <w:rsid w:val="7C13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jc w:val="both"/>
      <w:outlineLvl w:val="0"/>
    </w:pPr>
    <w:rPr>
      <w:rFonts w:cs="Times New Roman"/>
      <w:bCs/>
      <w:smallCaps/>
      <w:kern w:val="32"/>
      <w:sz w:val="28"/>
      <w:szCs w:val="32"/>
      <w:lang w:val="es-E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jc w:val="both"/>
      <w:outlineLvl w:val="1"/>
    </w:pPr>
    <w:rPr>
      <w:rFonts w:ascii="Times New Roman" w:hAnsi="Times New Roman" w:cs="Arial"/>
      <w:bCs/>
      <w:iCs/>
      <w:sz w:val="20"/>
      <w:szCs w:val="28"/>
      <w:lang w:val="es-E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5"/>
    </w:pPr>
    <w:rPr>
      <w:b/>
      <w:bCs/>
      <w:kern w:val="0"/>
      <w:sz w:val="22"/>
      <w:szCs w:val="22"/>
      <w:lang w:val="es-ES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6"/>
    </w:pPr>
    <w:rPr>
      <w:kern w:val="0"/>
      <w:sz w:val="24"/>
      <w:szCs w:val="24"/>
      <w:lang w:val="es-ES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  <w:lang w:val="es-ES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  <w:lang w:val="es-ES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Variable"/>
    <w:basedOn w:val="11"/>
    <w:qFormat/>
    <w:uiPriority w:val="0"/>
    <w:rPr>
      <w:i/>
      <w:iCs/>
    </w:rPr>
  </w:style>
  <w:style w:type="character" w:styleId="14">
    <w:name w:val="HTML Acronym"/>
    <w:basedOn w:val="11"/>
    <w:qFormat/>
    <w:uiPriority w:val="0"/>
  </w:style>
  <w:style w:type="character" w:styleId="15">
    <w:name w:val="endnote reference"/>
    <w:basedOn w:val="11"/>
    <w:qFormat/>
    <w:uiPriority w:val="0"/>
    <w:rPr>
      <w:vertAlign w:val="superscript"/>
    </w:rPr>
  </w:style>
  <w:style w:type="character" w:styleId="16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7">
    <w:name w:val="line number"/>
    <w:basedOn w:val="11"/>
    <w:qFormat/>
    <w:uiPriority w:val="0"/>
  </w:style>
  <w:style w:type="character" w:styleId="18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annotation reference"/>
    <w:basedOn w:val="11"/>
    <w:qFormat/>
    <w:uiPriority w:val="0"/>
    <w:rPr>
      <w:sz w:val="21"/>
      <w:szCs w:val="21"/>
    </w:rPr>
  </w:style>
  <w:style w:type="character" w:styleId="20">
    <w:name w:val="HTML Sample"/>
    <w:basedOn w:val="11"/>
    <w:qFormat/>
    <w:uiPriority w:val="0"/>
    <w:rPr>
      <w:rFonts w:ascii="Courier New" w:hAnsi="Courier New" w:cs="Courier New"/>
    </w:rPr>
  </w:style>
  <w:style w:type="character" w:styleId="21">
    <w:name w:val="footnote reference"/>
    <w:basedOn w:val="11"/>
    <w:qFormat/>
    <w:uiPriority w:val="0"/>
    <w:rPr>
      <w:vertAlign w:val="superscript"/>
    </w:rPr>
  </w:style>
  <w:style w:type="character" w:styleId="22">
    <w:name w:val="HTML Cite"/>
    <w:basedOn w:val="11"/>
    <w:qFormat/>
    <w:uiPriority w:val="0"/>
    <w:rPr>
      <w:i/>
      <w:iCs/>
    </w:rPr>
  </w:style>
  <w:style w:type="character" w:styleId="23">
    <w:name w:val="HTML Definition"/>
    <w:basedOn w:val="11"/>
    <w:qFormat/>
    <w:uiPriority w:val="0"/>
    <w:rPr>
      <w:i/>
      <w:iCs/>
    </w:rPr>
  </w:style>
  <w:style w:type="character" w:styleId="24">
    <w:name w:val="Emphasis"/>
    <w:basedOn w:val="11"/>
    <w:qFormat/>
    <w:uiPriority w:val="0"/>
    <w:rPr>
      <w:i/>
      <w:iCs/>
    </w:rPr>
  </w:style>
  <w:style w:type="character" w:styleId="25">
    <w:name w:val="Hyperlink"/>
    <w:basedOn w:val="11"/>
    <w:qFormat/>
    <w:uiPriority w:val="0"/>
    <w:rPr>
      <w:color w:val="0000FF"/>
      <w:u w:val="single"/>
    </w:rPr>
  </w:style>
  <w:style w:type="character" w:styleId="26">
    <w:name w:val="FollowedHyperlink"/>
    <w:basedOn w:val="11"/>
    <w:qFormat/>
    <w:uiPriority w:val="0"/>
    <w:rPr>
      <w:color w:val="800080"/>
      <w:u w:val="single"/>
    </w:rPr>
  </w:style>
  <w:style w:type="character" w:styleId="27">
    <w:name w:val="page number"/>
    <w:basedOn w:val="11"/>
    <w:qFormat/>
    <w:uiPriority w:val="0"/>
  </w:style>
  <w:style w:type="character" w:styleId="28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1"/>
    <w:qFormat/>
    <w:uiPriority w:val="0"/>
    <w:rPr>
      <w:b/>
      <w:bCs/>
    </w:rPr>
  </w:style>
  <w:style w:type="paragraph" w:styleId="30">
    <w:name w:val="List Continue 2"/>
    <w:basedOn w:val="1"/>
    <w:qFormat/>
    <w:uiPriority w:val="0"/>
    <w:pPr>
      <w:spacing w:after="120"/>
      <w:ind w:left="720"/>
    </w:pPr>
  </w:style>
  <w:style w:type="paragraph" w:styleId="31">
    <w:name w:val="index 1"/>
    <w:basedOn w:val="1"/>
    <w:next w:val="1"/>
    <w:qFormat/>
    <w:uiPriority w:val="0"/>
  </w:style>
  <w:style w:type="paragraph" w:styleId="32">
    <w:name w:val="toc 3"/>
    <w:basedOn w:val="1"/>
    <w:next w:val="1"/>
    <w:qFormat/>
    <w:uiPriority w:val="0"/>
    <w:pPr>
      <w:ind w:left="840" w:leftChars="400"/>
    </w:pPr>
  </w:style>
  <w:style w:type="paragraph" w:styleId="33">
    <w:name w:val="index 7"/>
    <w:basedOn w:val="1"/>
    <w:next w:val="1"/>
    <w:qFormat/>
    <w:uiPriority w:val="0"/>
    <w:pPr>
      <w:ind w:left="1200" w:leftChars="1200"/>
    </w:pPr>
  </w:style>
  <w:style w:type="paragraph" w:styleId="34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35">
    <w:name w:val="toc 9"/>
    <w:basedOn w:val="1"/>
    <w:next w:val="1"/>
    <w:qFormat/>
    <w:uiPriority w:val="0"/>
    <w:pPr>
      <w:ind w:left="3360" w:leftChars="1600"/>
    </w:pPr>
  </w:style>
  <w:style w:type="paragraph" w:styleId="3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7">
    <w:name w:val="toc 7"/>
    <w:basedOn w:val="1"/>
    <w:next w:val="1"/>
    <w:qFormat/>
    <w:uiPriority w:val="0"/>
    <w:pPr>
      <w:ind w:left="2520" w:leftChars="1200"/>
    </w:pPr>
  </w:style>
  <w:style w:type="paragraph" w:styleId="38">
    <w:name w:val="toc 1"/>
    <w:basedOn w:val="1"/>
    <w:next w:val="1"/>
    <w:qFormat/>
    <w:uiPriority w:val="0"/>
  </w:style>
  <w:style w:type="paragraph" w:styleId="39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40">
    <w:name w:val="index 4"/>
    <w:basedOn w:val="1"/>
    <w:next w:val="1"/>
    <w:qFormat/>
    <w:uiPriority w:val="0"/>
    <w:pPr>
      <w:ind w:left="600" w:leftChars="600"/>
    </w:pPr>
  </w:style>
  <w:style w:type="paragraph" w:styleId="41">
    <w:name w:val="Document Map"/>
    <w:basedOn w:val="1"/>
    <w:qFormat/>
    <w:uiPriority w:val="0"/>
    <w:pPr>
      <w:shd w:val="clear" w:color="auto" w:fill="000080"/>
    </w:pPr>
  </w:style>
  <w:style w:type="paragraph" w:styleId="42">
    <w:name w:val="toc 8"/>
    <w:basedOn w:val="1"/>
    <w:next w:val="1"/>
    <w:qFormat/>
    <w:uiPriority w:val="0"/>
    <w:pPr>
      <w:ind w:left="2940" w:leftChars="1400"/>
    </w:pPr>
  </w:style>
  <w:style w:type="paragraph" w:styleId="43">
    <w:name w:val="toc 2"/>
    <w:basedOn w:val="1"/>
    <w:next w:val="1"/>
    <w:qFormat/>
    <w:uiPriority w:val="0"/>
    <w:pPr>
      <w:ind w:left="420" w:leftChars="200"/>
    </w:pPr>
  </w:style>
  <w:style w:type="paragraph" w:styleId="44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45">
    <w:name w:val="index 3"/>
    <w:basedOn w:val="1"/>
    <w:next w:val="1"/>
    <w:qFormat/>
    <w:uiPriority w:val="0"/>
    <w:pPr>
      <w:ind w:left="400" w:leftChars="400"/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Continue 3"/>
    <w:basedOn w:val="1"/>
    <w:qFormat/>
    <w:uiPriority w:val="0"/>
    <w:pPr>
      <w:spacing w:after="120"/>
      <w:ind w:left="1080"/>
    </w:pPr>
  </w:style>
  <w:style w:type="paragraph" w:styleId="48">
    <w:name w:val="index 8"/>
    <w:basedOn w:val="1"/>
    <w:next w:val="1"/>
    <w:qFormat/>
    <w:uiPriority w:val="0"/>
    <w:pPr>
      <w:ind w:left="1400" w:leftChars="1400"/>
    </w:pPr>
  </w:style>
  <w:style w:type="paragraph" w:styleId="49">
    <w:name w:val="index 5"/>
    <w:basedOn w:val="1"/>
    <w:next w:val="1"/>
    <w:qFormat/>
    <w:uiPriority w:val="0"/>
    <w:pPr>
      <w:ind w:left="800" w:leftChars="800"/>
    </w:pPr>
  </w:style>
  <w:style w:type="paragraph" w:styleId="50">
    <w:name w:val="index 2"/>
    <w:basedOn w:val="1"/>
    <w:next w:val="1"/>
    <w:qFormat/>
    <w:uiPriority w:val="0"/>
    <w:pPr>
      <w:ind w:left="200" w:leftChars="200"/>
    </w:pPr>
  </w:style>
  <w:style w:type="paragraph" w:styleId="51">
    <w:name w:val="annotation subject"/>
    <w:basedOn w:val="52"/>
    <w:next w:val="52"/>
    <w:qFormat/>
    <w:uiPriority w:val="0"/>
    <w:rPr>
      <w:b/>
      <w:bCs/>
    </w:rPr>
  </w:style>
  <w:style w:type="paragraph" w:styleId="52">
    <w:name w:val="annotation text"/>
    <w:basedOn w:val="1"/>
    <w:qFormat/>
    <w:uiPriority w:val="0"/>
    <w:pPr>
      <w:jc w:val="left"/>
    </w:pPr>
  </w:style>
  <w:style w:type="paragraph" w:styleId="53">
    <w:name w:val="Balloon Text"/>
    <w:basedOn w:val="1"/>
    <w:qFormat/>
    <w:uiPriority w:val="0"/>
    <w:rPr>
      <w:sz w:val="16"/>
      <w:szCs w:val="16"/>
    </w:rPr>
  </w:style>
  <w:style w:type="paragraph" w:styleId="54">
    <w:name w:val="Closing"/>
    <w:basedOn w:val="1"/>
    <w:qFormat/>
    <w:uiPriority w:val="0"/>
    <w:pPr>
      <w:ind w:left="4320"/>
    </w:pPr>
  </w:style>
  <w:style w:type="paragraph" w:styleId="55">
    <w:name w:val="toc 6"/>
    <w:basedOn w:val="1"/>
    <w:next w:val="1"/>
    <w:qFormat/>
    <w:uiPriority w:val="0"/>
    <w:pPr>
      <w:ind w:left="2100" w:leftChars="1000"/>
    </w:pPr>
  </w:style>
  <w:style w:type="paragraph" w:styleId="56">
    <w:name w:val="toc 5"/>
    <w:basedOn w:val="1"/>
    <w:next w:val="1"/>
    <w:qFormat/>
    <w:uiPriority w:val="0"/>
    <w:pPr>
      <w:ind w:left="1680" w:leftChars="800"/>
    </w:pPr>
  </w:style>
  <w:style w:type="paragraph" w:styleId="57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58">
    <w:name w:val="index 9"/>
    <w:basedOn w:val="1"/>
    <w:next w:val="1"/>
    <w:qFormat/>
    <w:uiPriority w:val="0"/>
    <w:pPr>
      <w:ind w:left="1600" w:leftChars="1600"/>
    </w:pPr>
  </w:style>
  <w:style w:type="paragraph" w:styleId="59">
    <w:name w:val="toc 4"/>
    <w:basedOn w:val="1"/>
    <w:next w:val="1"/>
    <w:qFormat/>
    <w:uiPriority w:val="0"/>
    <w:pPr>
      <w:ind w:left="1260" w:leftChars="600"/>
    </w:pPr>
  </w:style>
  <w:style w:type="paragraph" w:styleId="60">
    <w:name w:val="index 6"/>
    <w:basedOn w:val="1"/>
    <w:next w:val="1"/>
    <w:qFormat/>
    <w:uiPriority w:val="0"/>
    <w:pPr>
      <w:ind w:left="1000" w:leftChars="1000"/>
    </w:pPr>
  </w:style>
  <w:style w:type="paragraph" w:styleId="61">
    <w:name w:val="List Continue"/>
    <w:basedOn w:val="1"/>
    <w:qFormat/>
    <w:uiPriority w:val="0"/>
    <w:pPr>
      <w:spacing w:after="120"/>
      <w:ind w:left="360"/>
    </w:pPr>
  </w:style>
  <w:style w:type="paragraph" w:styleId="62">
    <w:name w:val="table of authorities"/>
    <w:basedOn w:val="1"/>
    <w:next w:val="1"/>
    <w:qFormat/>
    <w:uiPriority w:val="0"/>
    <w:pPr>
      <w:ind w:left="420" w:leftChars="200"/>
    </w:pPr>
  </w:style>
  <w:style w:type="paragraph" w:styleId="63">
    <w:name w:val="index heading"/>
    <w:basedOn w:val="1"/>
    <w:next w:val="31"/>
    <w:qFormat/>
    <w:uiPriority w:val="0"/>
    <w:rPr>
      <w:rFonts w:ascii="Arial" w:hAnsi="Arial" w:cs="Arial"/>
      <w:b/>
      <w:bCs/>
    </w:rPr>
  </w:style>
  <w:style w:type="paragraph" w:styleId="64">
    <w:name w:val="List Continue 4"/>
    <w:basedOn w:val="1"/>
    <w:qFormat/>
    <w:uiPriority w:val="0"/>
    <w:pPr>
      <w:spacing w:after="120"/>
      <w:ind w:left="1440"/>
    </w:pPr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List 3"/>
    <w:basedOn w:val="1"/>
    <w:qFormat/>
    <w:uiPriority w:val="0"/>
    <w:pPr>
      <w:ind w:left="1080" w:hanging="360"/>
    </w:pPr>
  </w:style>
  <w:style w:type="paragraph" w:styleId="67">
    <w:name w:val="Note Heading"/>
    <w:basedOn w:val="1"/>
    <w:next w:val="1"/>
    <w:qFormat/>
    <w:uiPriority w:val="0"/>
  </w:style>
  <w:style w:type="paragraph" w:styleId="6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69">
    <w:name w:val="List Continue 5"/>
    <w:basedOn w:val="1"/>
    <w:qFormat/>
    <w:uiPriority w:val="0"/>
    <w:pPr>
      <w:spacing w:after="120"/>
      <w:ind w:left="1800"/>
    </w:pPr>
  </w:style>
  <w:style w:type="paragraph" w:styleId="70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71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2">
    <w:name w:val="HTML Address"/>
    <w:basedOn w:val="1"/>
    <w:qFormat/>
    <w:uiPriority w:val="0"/>
    <w:rPr>
      <w:i/>
      <w:iCs/>
    </w:rPr>
  </w:style>
  <w:style w:type="paragraph" w:styleId="73">
    <w:name w:val="List Number 4"/>
    <w:basedOn w:val="1"/>
    <w:qFormat/>
    <w:uiPriority w:val="0"/>
    <w:pPr>
      <w:numPr>
        <w:ilvl w:val="0"/>
        <w:numId w:val="2"/>
      </w:numPr>
    </w:pPr>
  </w:style>
  <w:style w:type="paragraph" w:styleId="74">
    <w:name w:val="List Number 3"/>
    <w:basedOn w:val="1"/>
    <w:qFormat/>
    <w:uiPriority w:val="0"/>
    <w:pPr>
      <w:numPr>
        <w:ilvl w:val="0"/>
        <w:numId w:val="3"/>
      </w:numPr>
    </w:pPr>
  </w:style>
  <w:style w:type="paragraph" w:styleId="75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76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77">
    <w:name w:val="envelope address"/>
    <w:basedOn w:val="1"/>
    <w:qFormat/>
    <w:uiPriority w:val="0"/>
    <w:pPr>
      <w:framePr w:w="7920" w:h="1980" w:hRule="exact" w:hSpace="141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78">
    <w:name w:val="Body Text Indent"/>
    <w:basedOn w:val="1"/>
    <w:qFormat/>
    <w:uiPriority w:val="0"/>
    <w:pPr>
      <w:spacing w:after="120"/>
      <w:ind w:left="360"/>
    </w:pPr>
  </w:style>
  <w:style w:type="paragraph" w:styleId="79">
    <w:name w:val="List Number"/>
    <w:basedOn w:val="1"/>
    <w:qFormat/>
    <w:uiPriority w:val="0"/>
    <w:pPr>
      <w:numPr>
        <w:ilvl w:val="0"/>
        <w:numId w:val="4"/>
      </w:numPr>
    </w:pPr>
  </w:style>
  <w:style w:type="paragraph" w:styleId="80">
    <w:name w:val="List 2"/>
    <w:basedOn w:val="1"/>
    <w:qFormat/>
    <w:uiPriority w:val="0"/>
    <w:pPr>
      <w:ind w:left="720" w:hanging="360"/>
    </w:pPr>
  </w:style>
  <w:style w:type="paragraph" w:styleId="81">
    <w:name w:val="Signature"/>
    <w:basedOn w:val="1"/>
    <w:qFormat/>
    <w:uiPriority w:val="0"/>
    <w:pPr>
      <w:ind w:left="4320"/>
    </w:pPr>
  </w:style>
  <w:style w:type="paragraph" w:styleId="82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83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84">
    <w:name w:val="List Number 5"/>
    <w:basedOn w:val="1"/>
    <w:qFormat/>
    <w:uiPriority w:val="0"/>
    <w:pPr>
      <w:numPr>
        <w:ilvl w:val="0"/>
        <w:numId w:val="6"/>
      </w:numPr>
    </w:pPr>
  </w:style>
  <w:style w:type="paragraph" w:styleId="85">
    <w:name w:val="E-mail Signature"/>
    <w:basedOn w:val="1"/>
    <w:qFormat/>
    <w:uiPriority w:val="0"/>
  </w:style>
  <w:style w:type="paragraph" w:styleId="86">
    <w:name w:val="List Bullet 5"/>
    <w:basedOn w:val="1"/>
    <w:qFormat/>
    <w:uiPriority w:val="0"/>
    <w:pPr>
      <w:numPr>
        <w:ilvl w:val="0"/>
        <w:numId w:val="7"/>
      </w:numPr>
    </w:pPr>
  </w:style>
  <w:style w:type="paragraph" w:styleId="87">
    <w:name w:val="Date"/>
    <w:basedOn w:val="1"/>
    <w:next w:val="1"/>
    <w:qFormat/>
    <w:uiPriority w:val="0"/>
  </w:style>
  <w:style w:type="paragraph" w:styleId="88">
    <w:name w:val="List 5"/>
    <w:basedOn w:val="1"/>
    <w:qFormat/>
    <w:uiPriority w:val="0"/>
    <w:pPr>
      <w:ind w:left="1800" w:hanging="360"/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List 4"/>
    <w:basedOn w:val="1"/>
    <w:qFormat/>
    <w:uiPriority w:val="0"/>
    <w:pPr>
      <w:ind w:left="1440" w:hanging="360"/>
    </w:pPr>
  </w:style>
  <w:style w:type="paragraph" w:styleId="91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2">
    <w:name w:val="List Bullet 2"/>
    <w:basedOn w:val="1"/>
    <w:qFormat/>
    <w:uiPriority w:val="0"/>
    <w:pPr>
      <w:numPr>
        <w:ilvl w:val="0"/>
        <w:numId w:val="9"/>
      </w:numPr>
    </w:pPr>
  </w:style>
  <w:style w:type="paragraph" w:styleId="93">
    <w:name w:val="List Bullet 4"/>
    <w:basedOn w:val="1"/>
    <w:qFormat/>
    <w:uiPriority w:val="0"/>
    <w:pPr>
      <w:numPr>
        <w:ilvl w:val="0"/>
        <w:numId w:val="10"/>
      </w:numPr>
    </w:pPr>
  </w:style>
  <w:style w:type="paragraph" w:styleId="94">
    <w:name w:val="Normal (Web)"/>
    <w:basedOn w:val="1"/>
    <w:qFormat/>
    <w:uiPriority w:val="0"/>
    <w:rPr>
      <w:sz w:val="24"/>
      <w:szCs w:val="24"/>
    </w:rPr>
  </w:style>
  <w:style w:type="paragraph" w:styleId="9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6">
    <w:name w:val="Salutation"/>
    <w:basedOn w:val="1"/>
    <w:next w:val="1"/>
    <w:qFormat/>
    <w:uiPriority w:val="0"/>
  </w:style>
  <w:style w:type="paragraph" w:styleId="97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100">
    <w:name w:val="Block Text"/>
    <w:basedOn w:val="1"/>
    <w:qFormat/>
    <w:uiPriority w:val="0"/>
    <w:pPr>
      <w:spacing w:after="120"/>
      <w:ind w:left="1440" w:right="1440"/>
    </w:pPr>
  </w:style>
  <w:style w:type="paragraph" w:styleId="101">
    <w:name w:val="Body Text"/>
    <w:basedOn w:val="1"/>
    <w:qFormat/>
    <w:uiPriority w:val="0"/>
    <w:pPr>
      <w:spacing w:after="120"/>
    </w:pPr>
  </w:style>
  <w:style w:type="paragraph" w:styleId="102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03">
    <w:name w:val="Body Text First Indent"/>
    <w:basedOn w:val="101"/>
    <w:qFormat/>
    <w:uiPriority w:val="0"/>
    <w:pPr>
      <w:ind w:firstLine="210"/>
    </w:pPr>
  </w:style>
  <w:style w:type="paragraph" w:styleId="104">
    <w:name w:val="Body Text First Indent 2"/>
    <w:basedOn w:val="78"/>
    <w:qFormat/>
    <w:uiPriority w:val="0"/>
    <w:pPr>
      <w:ind w:firstLine="210"/>
    </w:pPr>
  </w:style>
  <w:style w:type="paragraph" w:styleId="105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106">
    <w:name w:val="Title"/>
    <w:basedOn w:val="1"/>
    <w:qFormat/>
    <w:uiPriority w:val="0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107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9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1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2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3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9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1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3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4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1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7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50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258</Words>
  <Characters>1337</Characters>
  <Lines>0</Lines>
  <Paragraphs>0</Paragraphs>
  <TotalTime>2</TotalTime>
  <ScaleCrop>false</ScaleCrop>
  <LinksUpToDate>false</LinksUpToDate>
  <CharactersWithSpaces>2864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2022-04-26T22:19:00Z</dcterms:created>
  <dc:creator>Jorge Amos Martinez Ayala</dc:creator>
  <cp:lastModifiedBy>Jorge Amos Martinez Ayala</cp:lastModifiedBy>
  <dcterms:modified xsi:type="dcterms:W3CDTF">2022-04-27T00:42:55Z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2058-11.2.0.11074</vt:lpwstr>
  </property>
  <property fmtid="{D5CDD505-2E9C-101B-9397-08002B2CF9AE}" pid="3" name="ICV">
    <vt:lpwstr>E205DDBA485D4BDB9DA094BFFBB62FFA</vt:lpwstr>
  </property>
</Properties>
</file>